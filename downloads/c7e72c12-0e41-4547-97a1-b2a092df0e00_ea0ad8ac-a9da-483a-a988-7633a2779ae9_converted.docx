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c7e72c12-0e41-4547-97a1-b2a092df0e00_ea0ad8ac-a9da-483a-a988-7633a2779ae9.pdf</w:t>
      </w:r>
    </w:p>
    <w:p>
      <w:pPr>
        <w:pStyle w:val="Heading1"/>
      </w:pPr>
      <w:r>
        <w:t>Page 1</w:t>
      </w:r>
    </w:p>
    <w:p>
      <w:r>
        <w:t>Print</w:t>
        <w:br/>
        <w:t>Commissionerate of School Education-Government</w:t>
        <w:br/>
        <w:t>of Andhra Pradesh</w:t>
        <w:br/>
        <w:t xml:space="preserve">   </w:t>
        <w:br/>
        <w:t xml:space="preserve"> </w:t>
        <w:br/>
        <w:t>Notations :</w:t>
        <w:br/>
        <w:t xml:space="preserve">1.Options shown in green color and with </w:t>
        <w:br/>
        <w:t xml:space="preserve"> icon are correct.</w:t>
        <w:br/>
        <w:t xml:space="preserve">2.Options shown in red color and with </w:t>
        <w:br/>
        <w:t xml:space="preserve"> icon are incorrect.</w:t>
        <w:br/>
        <w:t xml:space="preserve"> </w:t>
        <w:br/>
        <w:t xml:space="preserve"> </w:t>
        <w:br/>
        <w:t xml:space="preserve"> </w:t>
        <w:br/>
        <w:t>Question Paper Name :</w:t>
        <w:br/>
        <w:t>SGT 17th June 2025 Shift 1</w:t>
        <w:br/>
        <w:t>Subject Name :</w:t>
        <w:br/>
        <w:t>SGT</w:t>
        <w:br/>
        <w:t>Creation Date :</w:t>
        <w:br/>
        <w:t>2025-06-17 20:05:32</w:t>
        <w:br/>
        <w:t>Duration :</w:t>
        <w:br/>
        <w:t>150</w:t>
        <w:br/>
        <w:t>Total Marks :</w:t>
        <w:br/>
        <w:t>80</w:t>
        <w:br/>
        <w:t>Display Marks:</w:t>
        <w:br/>
        <w:t>No</w:t>
        <w:br/>
        <w:t>Change Font Color :</w:t>
        <w:br/>
        <w:t>No</w:t>
        <w:br/>
        <w:t>Change Background Color :</w:t>
        <w:br/>
        <w:t>No</w:t>
        <w:br/>
        <w:t>Change Theme :</w:t>
        <w:br/>
        <w:t>No</w:t>
        <w:br/>
        <w:t>Help Button :</w:t>
        <w:br/>
        <w:t>No</w:t>
        <w:br/>
        <w:t>Show Reports :</w:t>
        <w:br/>
        <w:t>No</w:t>
        <w:br/>
        <w:t>Show Progress Bar :</w:t>
        <w:br/>
        <w:t>No</w:t>
        <w:br/>
        <w:t xml:space="preserve"> </w:t>
        <w:br/>
        <w:t xml:space="preserve"> </w:t>
        <w:br/>
        <w:t xml:space="preserve"> </w:t>
        <w:br/>
        <w:t xml:space="preserve"> </w:t>
        <w:br/>
        <w:t>SGT</w:t>
        <w:br/>
        <w:t>Group Number :</w:t>
        <w:br/>
        <w:t>1</w:t>
        <w:br/>
        <w:t>Group Id :</w:t>
        <w:br/>
        <w:t>39226667</w:t>
        <w:br/>
        <w:t>Group Maximum Duration :</w:t>
        <w:br/>
        <w:t>0</w:t>
        <w:br/>
        <w:t>Group Minimum Duration :</w:t>
        <w:br/>
        <w:t>150</w:t>
        <w:br/>
        <w:t>Show Attended Group? :</w:t>
        <w:br/>
        <w:t>No</w:t>
        <w:br/>
        <w:t>Edit Attended Group? :</w:t>
        <w:br/>
        <w:t>No</w:t>
        <w:br/>
        <w:t>Break time :</w:t>
        <w:br/>
        <w:t>0</w:t>
        <w:br/>
        <w:t>Group Marks :</w:t>
        <w:br/>
        <w:t>80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1</w:t>
        <w:br/>
        <w:t>Section Id :</w:t>
        <w:br/>
        <w:t>392266342</w:t>
        <w:br/>
        <w:t>Section Number :</w:t>
        <w:br/>
        <w:t>1</w:t>
        <w:br/>
        <w:t>Section type :</w:t>
        <w:br/>
        <w:t>Online</w:t>
        <w:br/>
        <w:t>Mandatory or Optional :</w:t>
        <w:br/>
        <w:t>Mandatory</w:t>
        <w:br/>
        <w:t>Number of Questions :</w:t>
        <w:br/>
        <w:t>16</w:t>
        <w:br/>
        <w:t>Number of Questions to be attempted :</w:t>
        <w:br/>
        <w:t>16</w:t>
        <w:br/>
        <w:t>Section Marks :</w:t>
        <w:br/>
        <w:t>8</w:t>
        <w:br/>
        <w:t>Maximum Instruction Time :</w:t>
        <w:br/>
        <w:t>0</w:t>
        <w:br/>
        <w:t>Sub-Section Number :</w:t>
        <w:br/>
        <w:t>1</w:t>
        <w:br/>
        <w:br/>
        <w:t>[Text from image 1:]</w:t>
        <w:br/>
        <w:t>Sf</w:t>
      </w:r>
    </w:p>
    <w:p>
      <w:r>
        <w:br w:type="page"/>
      </w:r>
    </w:p>
    <w:p>
      <w:pPr>
        <w:pStyle w:val="Heading1"/>
      </w:pPr>
      <w:r>
        <w:t>Page 2</w:t>
      </w:r>
    </w:p>
    <w:p>
      <w:r>
        <w:t>Sub-Section Id :</w:t>
        <w:br/>
        <w:t>392266352</w:t>
        <w:br/>
        <w:t>Question Shuffling Allowed :</w:t>
        <w:br/>
        <w:t>Yes</w:t>
        <w:br/>
        <w:t xml:space="preserve"> </w:t>
        <w:br/>
        <w:t xml:space="preserve"> </w:t>
        <w:br/>
        <w:t>Question Number : 1 Question Id : 39226611001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correct answer regarding author and book</w:t>
        <w:br/>
        <w:br/>
        <w:t>i C. Raja gopala chari a. Ramecharitmanas</w:t>
        <w:br/>
        <w:br/>
        <w:t>ii. Ravindranah Tagore b. Arctic home of vedas</w:t>
        <w:br/>
        <w:t>iii. | Bala Gangadhar Tilak &amp; King of Dark chamber</w:t>
        <w:br/>
        <w:t>iv. Kabir Das d The nation’s voice</w:t>
        <w:br/>
        <w:t>Sond - (Koo HowoGod HHS waren Mo8orsoc.</w:t>
        <w:br/>
        <w:br/>
        <w:t>i. d. wah roxrd a. Tw SOSIPHD</w:t>
        <w:br/>
        <w:br/>
        <w:t>ii, SHoSwE wrrS b. 88,88 so oS Sas</w:t>
        <w:br/>
        <w:t>iii, ere KomGs BoF c 80K oS 8, owe</w:t>
        <w:br/>
        <w:t>iv. sdba5 d 8 Sas) Tod</w:t>
        <w:br/>
        <w:br/>
        <w:t>i i-d. ii-c. iti-b, iv-a</w:t>
        <w:br/>
        <w:br/>
        <w:t>z i-d. ii-b, iii-a, iv-c</w:t>
        <w:br/>
        <w:br/>
        <w:t>3 i-b, ii-a, iti-d, iv-c</w:t>
        <w:br/>
        <w:br/>
        <w:t>4. i-a, ii-d. iti-b, iv-c</w:t>
      </w:r>
    </w:p>
    <w:p>
      <w:r>
        <w:br w:type="page"/>
      </w:r>
    </w:p>
    <w:p>
      <w:pPr>
        <w:pStyle w:val="Heading1"/>
      </w:pPr>
      <w:r>
        <w:t>Page 3</w:t>
      </w:r>
    </w:p>
    <w:p>
      <w:r>
        <w:t>Question Number : 2 Question Id : 39226611002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the odd one</w:t>
        <w:br/>
        <w:br/>
        <w:t>1. Valentina Tereshkova</w:t>
        <w:br/>
        <w:t>2 Aryna Sabalenka</w:t>
        <w:br/>
        <w:br/>
        <w:t>3: Alexei Leonov</w:t>
        <w:br/>
        <w:br/>
        <w:t>4. Rakesh Sharma</w:t>
        <w:br/>
        <w:t>Stor GHYTOd MQowsiosd.</w:t>
        <w:br/>
        <w:t>1 TEST SORT</w:t>
        <w:br/>
        <w:t>2. eidira Sado</w:t>
        <w:br/>
        <w:br/>
        <w:t>3. 688) OGnSS</w:t>
        <w:br/>
        <w:br/>
        <w:t>4, OSE Wy</w:t>
      </w:r>
    </w:p>
    <w:p>
      <w:r>
        <w:br w:type="page"/>
      </w:r>
    </w:p>
    <w:p>
      <w:pPr>
        <w:pStyle w:val="Heading1"/>
      </w:pPr>
      <w:r>
        <w:t>Page 4</w:t>
      </w:r>
    </w:p>
    <w:p>
      <w:r>
        <w:t>Question Number : 3 Question Id : 39226611003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largest library in India</w:t>
        <w:br/>
        <w:br/>
        <w:t>fi! Delhi Public Library, New Delhi</w:t>
        <w:br/>
        <w:br/>
        <w:t>2 National Science Library, New Delhi</w:t>
        <w:br/>
        <w:t>8: Raza Library. UP</w:t>
        <w:br/>
        <w:br/>
        <w:t>4. The National Library of India, Kolkata</w:t>
        <w:br/>
        <w:t>WSBIOS’ BY (Nogredvo</w:t>
        <w:br/>
        <w:br/>
        <w:t>1 69 S25 Bad, sry)</w:t>
        <w:br/>
        <w:br/>
        <w:t>2, SasF PS) Bos, sydd</w:t>
        <w:br/>
        <w:br/>
        <w:t>3. Ser Blob, HHSST</w:t>
        <w:br/>
        <w:br/>
        <w:t>4, 8255 lod oS goddir, SSS</w:t>
      </w:r>
    </w:p>
    <w:p>
      <w:r>
        <w:br w:type="page"/>
      </w:r>
    </w:p>
    <w:p>
      <w:pPr>
        <w:pStyle w:val="Heading1"/>
      </w:pPr>
      <w:r>
        <w:t>Page 5</w:t>
      </w:r>
    </w:p>
    <w:p>
      <w:r>
        <w:t>Question Number : 4 Question Id : 39226611004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organisation that named ‘Bharat Mandapam’ to Pragathi</w:t>
        <w:br/>
        <w:t>Maidan in Delhi is</w:t>
        <w:br/>
        <w:br/>
        <w:t>B: Indian Heritage Organisation</w:t>
        <w:br/>
        <w:br/>
        <w:t>Di Indian Development Zone</w:t>
        <w:br/>
        <w:br/>
        <w:t>3. Indian Trade Promotion Organisation</w:t>
        <w:br/>
        <w:br/>
        <w:t>4. India for Future Society</w:t>
        <w:br/>
        <w:br/>
        <w:t>BOSD ONS WTSH “rvs soso’ wd oo BAS Soy</w:t>
        <w:br/>
        <w:t>1 -R0dcbS WOdE eygaas</w:t>
        <w:br/>
        <w:br/>
        <w:t>2. g0GaoS GSO DSHS</w:t>
        <w:br/>
        <w:br/>
        <w:t>3. qoBabs GE Baras eyssas</w:t>
        <w:br/>
        <w:br/>
        <w:t>4 g0ddir SF arysE apd</w:t>
      </w:r>
    </w:p>
    <w:p>
      <w:r>
        <w:br w:type="page"/>
      </w:r>
    </w:p>
    <w:p>
      <w:pPr>
        <w:pStyle w:val="Heading1"/>
      </w:pPr>
      <w:r>
        <w:t>Page 6</w:t>
      </w:r>
    </w:p>
    <w:p>
      <w:r>
        <w:t>Question Number : 5 Question Id : 39226611005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old name of Kozhikode</w:t>
        <w:br/>
        <w:t>fil Calcutta</w:t>
        <w:br/>
        <w:br/>
        <w:t>2. Calicut</w:t>
        <w:br/>
        <w:br/>
        <w:t>3: Cochin.</w:t>
        <w:br/>
        <w:br/>
        <w:t>4. Cananur</w:t>
        <w:br/>
        <w:br/>
        <w:t>SasE Goo, SPU Ssvo</w:t>
        <w:br/>
        <w:t>1 Sosa</w:t>
        <w:br/>
        <w:br/>
        <w:t>2 sos</w:t>
        <w:br/>
        <w:br/>
        <w:t>3 SHS</w:t>
        <w:br/>
        <w:br/>
        <w:t>4, SEird</w:t>
      </w:r>
    </w:p>
    <w:p>
      <w:r>
        <w:br w:type="page"/>
      </w:r>
    </w:p>
    <w:p>
      <w:pPr>
        <w:pStyle w:val="Heading1"/>
      </w:pPr>
      <w:r>
        <w:t>Page 7</w:t>
      </w:r>
    </w:p>
    <w:p>
      <w:r>
        <w:t>Question Number : 6 Question Id : 39226611006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Find correct answer regarding Atomic reactors in India</w:t>
        <w:br/>
        <w:t>i. Tarapur a. Gujarath</w:t>
        <w:br/>
        <w:t>ii. Narora b. Uttar Pradesh</w:t>
        <w:br/>
        <w:t>iii. | Kakrapara e Maharashtra</w:t>
        <w:br/>
        <w:t>iv. Kaiga d. Karnataka</w:t>
        <w:br/>
        <w:t>PUSEIOS wewdengS Solero SomoGod LBS</w:t>
        <w:br/>
        <w:t>DATES MGorsoc.</w:t>
        <w:br/>
        <w:t>ri sosS a. roars</w:t>
        <w:br/>
        <w:t>ii So b.  — &amp;SSOST</w:t>
        <w:br/>
        <w:t>ii, SES &amp; DFOY</w:t>
        <w:br/>
        <w:t>iv. Br d Soros</w:t>
        <w:br/>
        <w:br/>
        <w:t>= t</w:t>
        <w:br/>
        <w:t>i i-c, ii-d. iti-b, iv-a</w:t>
        <w:br/>
        <w:t>eal i-c, ii-b, iti-a, iv-d</w:t>
        <w:br/>
        <w:t>BA i-b, ii-d. iii-c, iv-a</w:t>
        <w:br/>
        <w:t>4. i-b, ii-c. iti-d, iv-a</w:t>
      </w:r>
    </w:p>
    <w:p>
      <w:r>
        <w:br w:type="page"/>
      </w:r>
    </w:p>
    <w:p>
      <w:pPr>
        <w:pStyle w:val="Heading1"/>
      </w:pPr>
      <w:r>
        <w:t>Page 8</w:t>
      </w:r>
    </w:p>
    <w:p>
      <w:r>
        <w:t>Question Number : 7 Question Id : 39226611007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Find correct answer regarding rivers and birth places</w:t>
        <w:br/>
        <w:br/>
        <w:t>i Sagileru a. Nallamala hills</w:t>
        <w:br/>
        <w:t>ii. Kunderu b. Ananthagiri hills</w:t>
        <w:br/>
        <w:t>iii, Bahuda ¢ Exramala hills</w:t>
        <w:br/>
        <w:br/>
        <w:t>iv. Gosthani d. Ramagiri hills</w:t>
        <w:br/>
        <w:t>Stes wd aiyRrow SomoGod NPS Wsrgrwo MGowsoe.</w:t>
        <w:br/>
        <w:t>i 8Sv. a. Sexo Soceo</w:t>
        <w:br/>
        <w:t>ii, — HOD b. — @SOSAS Sotsen</w:t>
        <w:br/>
        <w:t>iii, apsUe € ASxwe Socses</w:t>
        <w:br/>
        <w:t>iv. Ag d.  GeSAB Soden</w:t>
        <w:br/>
        <w:t>i i-a, ii-b, iti-d, iv-c</w:t>
        <w:br/>
        <w:br/>
        <w:t>oA i-a, ii-c. iti-b. iv-d</w:t>
        <w:br/>
        <w:br/>
        <w:t>EA i-c, ii-d. iti-b, iv-a</w:t>
        <w:br/>
        <w:br/>
        <w:t>4. i-a, ii-c. iti-d. iv-b</w:t>
      </w:r>
    </w:p>
    <w:p>
      <w:r>
        <w:br w:type="page"/>
      </w:r>
    </w:p>
    <w:p>
      <w:pPr>
        <w:pStyle w:val="Heading1"/>
      </w:pPr>
      <w:r>
        <w:t>Page 9</w:t>
      </w:r>
    </w:p>
    <w:p>
      <w:r>
        <w:t>Question Number : 8 Question Id : 39226611008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largest biometric programme in the world</w:t>
        <w:br/>
        <w:t>i. E-kye</w:t>
        <w:br/>
        <w:br/>
        <w:t>2) Tris</w:t>
        <w:br/>
        <w:br/>
        <w:t>3: Aadhaar</w:t>
        <w:br/>
        <w:br/>
        <w:t>4. Facial recognition</w:t>
        <w:br/>
        <w:br/>
        <w:t>BSosoS G8 BY orI[SF svyyavo</w:t>
        <w:br/>
        <w:br/>
        <w:t>L. E-kye</w:t>
        <w:br/>
        <w:br/>
        <w:t>2, 208</w:t>
        <w:br/>
        <w:br/>
        <w:t>3. eoarS</w:t>
        <w:br/>
        <w:br/>
        <w:t>4, DaGE SAAS</w:t>
      </w:r>
    </w:p>
    <w:p>
      <w:r>
        <w:br w:type="page"/>
      </w:r>
    </w:p>
    <w:p>
      <w:pPr>
        <w:pStyle w:val="Heading1"/>
      </w:pPr>
      <w:r>
        <w:t>Page 10</w:t>
      </w:r>
    </w:p>
    <w:p>
      <w:r>
        <w:t>Question Number : 9 Question Id : 39226611009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According to Andhra Pradesh Marine Fisheries Act. fishing is</w:t>
        <w:br/>
        <w:t>permitted beyond this k.m from sea coast.</w:t>
        <w:br/>
        <w:br/>
        <w:t>1. 5km</w:t>
        <w:br/>
        <w:br/>
        <w:t>2: 8km</w:t>
        <w:br/>
        <w:br/>
        <w:t>3: 12kn</w:t>
        <w:br/>
        <w:br/>
        <w:t>4. 2km</w:t>
        <w:br/>
        <w:br/>
        <w:t>SOGGST ABS B65 TATSS Qo VSsvo Go sod</w:t>
        <w:br/>
        <w:t>aQ 8.ab. eSo Bsa. sere.</w:t>
        <w:br/>
        <w:br/>
        <w:t>1 5 8.85</w:t>
        <w:br/>
        <w:br/>
        <w:t>2 88.20</w:t>
        <w:br/>
        <w:br/>
        <w:t>3. 128.</w:t>
        <w:br/>
        <w:br/>
        <w:t>4. 282</w:t>
      </w:r>
    </w:p>
    <w:p>
      <w:r>
        <w:br w:type="page"/>
      </w:r>
    </w:p>
    <w:p>
      <w:pPr>
        <w:pStyle w:val="Heading1"/>
      </w:pPr>
      <w:r>
        <w:t>Page 11</w:t>
      </w:r>
    </w:p>
    <w:p>
      <w:r>
        <w:t>Question Number : 10 Question Id : 39226611010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Winner of 2025 Australian Open Tennis Men’s singles</w:t>
        <w:br/>
        <w:t>¥. Janik Sinner</w:t>
        <w:br/>
        <w:br/>
        <w:t>2. Alexander Zverev</w:t>
        <w:br/>
        <w:br/>
        <w:t>3. Carlos Alcaraz</w:t>
        <w:br/>
        <w:br/>
        <w:t>4. Tyler Fritz</w:t>
        <w:br/>
        <w:br/>
        <w:t>2025 aROdos LDS BQH Ys Dervio 26H</w:t>
        <w:br/>
        <w:t>LEYS</w:t>
        <w:br/>
        <w:br/>
        <w:t>2. eBmoee HSS</w:t>
        <w:br/>
        <w:br/>
        <w:t>3 SES oy, 68</w:t>
        <w:br/>
        <w:br/>
        <w:t>4. BS OF</w:t>
      </w:r>
    </w:p>
    <w:p>
      <w:r>
        <w:br w:type="page"/>
      </w:r>
    </w:p>
    <w:p>
      <w:pPr>
        <w:pStyle w:val="Heading1"/>
      </w:pPr>
      <w:r>
        <w:t>Page 12</w:t>
      </w:r>
    </w:p>
    <w:p>
      <w:r>
        <w:t>Question Number : 11 Question Id : 39226611011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“The Panama canal is not the gift given to us by America” -</w:t>
        <w:br/>
        <w:t>stated by</w:t>
        <w:br/>
        <w:br/>
        <w:t>Iz Jair Bolsonaro</w:t>
        <w:br/>
        <w:br/>
        <w:t>2: Jose Raul Mulino</w:t>
        <w:br/>
        <w:br/>
        <w:t>3. Gabriel Boric</w:t>
        <w:br/>
        <w:br/>
        <w:t>4. Guillermo Lasso</w:t>
        <w:br/>
        <w:br/>
        <w:t>“Srar Seo srt eds oovwBM gQywd sco”</w:t>
        <w:br/>
        <w:t>© BxBoIsA</w:t>
        <w:br/>
        <w:br/>
        <w:t>LL BESS) rd?</w:t>
        <w:br/>
        <w:br/>
        <w:t>2 85 68 swos*</w:t>
        <w:br/>
        <w:br/>
        <w:t>3. m@ard S*es</w:t>
        <w:br/>
        <w:br/>
        <w:t>4. MBS YO</w:t>
      </w:r>
    </w:p>
    <w:p>
      <w:r>
        <w:br w:type="page"/>
      </w:r>
    </w:p>
    <w:p>
      <w:pPr>
        <w:pStyle w:val="Heading1"/>
      </w:pPr>
      <w:r>
        <w:t>Page 13</w:t>
      </w:r>
    </w:p>
    <w:p>
      <w:r>
        <w:t>Question Number : 12 Question Id : 39226611012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Davos. where the World Industrialists Conference was held is</w:t>
        <w:br/>
        <w:t>located in this country</w:t>
        <w:br/>
        <w:br/>
        <w:t>1. Venezuela</w:t>
        <w:br/>
        <w:br/>
        <w:t>Be Nicaragua</w:t>
        <w:br/>
        <w:br/>
        <w:t>3. Switzerland</w:t>
        <w:br/>
        <w:br/>
        <w:t>4. Saudi Arabia</w:t>
        <w:br/>
        <w:br/>
        <w:t>WSO FOTW’ So VN) sOAS TSS Bs S¥oS* G00.</w:t>
        <w:br/>
        <w:t>z Saxberer</w:t>
        <w:br/>
        <w:br/>
        <w:t>2. asStiowe</w:t>
        <w:br/>
        <w:br/>
        <w:t>3. yaros</w:t>
        <w:br/>
        <w:br/>
        <w:t>4. 6 wdddir</w:t>
      </w:r>
    </w:p>
    <w:p>
      <w:r>
        <w:br w:type="page"/>
      </w:r>
    </w:p>
    <w:p>
      <w:pPr>
        <w:pStyle w:val="Heading1"/>
      </w:pPr>
      <w:r>
        <w:t>Page 14</w:t>
      </w:r>
    </w:p>
    <w:p>
      <w:r>
        <w:t>Question Number : 13 Question Id : 39226611013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first Artificial Intelligence Skill Laboratory in the state</w:t>
        <w:br/>
        <w:t>was started at</w:t>
        <w:br/>
        <w:t>il Penugonda — Sri Satya Sai</w:t>
        <w:br/>
        <w:t>De Pendurthi - Anakapalli</w:t>
        <w:br/>
        <w:t>Bi: Chipurupalli - Vijayanagaram</w:t>
        <w:br/>
        <w:t>4. Kuppam - Chittoor</w:t>
        <w:br/>
        <w:t>TSF SO Oso Ds Pergo ory5 as,G Svodore.</w:t>
        <w:br/>
        <w:t>1 BSAPoe - B SeagFron</w:t>
        <w:br/>
        <w:t>o. Doc} - eSSod</w:t>
        <w:br/>
        <w:t>= o</w:t>
        <w:br/>
        <w:t>3. dww 59 - DuchSA8o</w:t>
        <w:br/>
        <w:t>4. ayo - DSxvo</w:t>
      </w:r>
    </w:p>
    <w:p>
      <w:r>
        <w:br w:type="page"/>
      </w:r>
    </w:p>
    <w:p>
      <w:pPr>
        <w:pStyle w:val="Heading1"/>
      </w:pPr>
      <w:r>
        <w:t>Page 15</w:t>
      </w:r>
    </w:p>
    <w:p>
      <w:r>
        <w:t>Question Number : 14 Question Id : 39226611014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Padmashri awardee Bhimava Dodda Ballappa Silekya Tara is a</w:t>
        <w:br/>
        <w:t>le Skin Puppet artist</w:t>
        <w:br/>
        <w:br/>
        <w:t>2. Folk music artist</w:t>
        <w:br/>
        <w:br/>
        <w:t>3. Social worker</w:t>
        <w:br/>
        <w:br/>
        <w:t>4. Doctor</w:t>
        <w:br/>
        <w:br/>
        <w:t>SBS oT! FOS Dos SY ogsy HTsy TO 2</w:t>
        <w:br/>
        <w:br/>
        <w:t>1 SwSnyero srsroe3</w:t>
        <w:br/>
        <w:br/>
        <w:t>2. wrasse Hohe SorsrSe3</w:t>
        <w:br/>
        <w:br/>
        <w:t>3. PSraY DStooreo</w:t>
        <w:br/>
        <w:br/>
        <w:t>4. Bayes</w:t>
      </w:r>
    </w:p>
    <w:p>
      <w:r>
        <w:br w:type="page"/>
      </w:r>
    </w:p>
    <w:p>
      <w:pPr>
        <w:pStyle w:val="Heading1"/>
      </w:pPr>
      <w:r>
        <w:t>Page 16</w:t>
      </w:r>
    </w:p>
    <w:p>
      <w:r>
        <w:t>Question Number : 15 Question Id : 39226611015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Spiritual Guru of Ismaili muslims who died in Lisban,</w:t>
        <w:br/>
        <w:t>Portugal is</w:t>
        <w:br/>
        <w:t>Ls Karim Al - Hussaini Aga Khan - 4</w:t>
        <w:br/>
        <w:t>2. Karim Al - Hussaini Aga Khan - 3</w:t>
        <w:br/>
        <w:t>3. Rahim Al - Hussaini - 4</w:t>
        <w:br/>
        <w:t>4. Abdulla - Al - Hussaini - 3</w:t>
        <w:br/>
        <w:t>FNS, ON)SS DIOS giryon! soo</w:t>
        <w:br/>
        <w:t>1 $60 eS SURO emTws - 4</w:t>
        <w:br/>
        <w:t>2, $60 5 SUA errws - 3</w:t>
        <w:br/>
        <w:t>3. Biro EF WA - 4</w:t>
        <w:br/>
        <w:t>4, eoper oS Sva - 3</w:t>
        <w:br/>
        <w:t>Bo</w:t>
      </w:r>
    </w:p>
    <w:p>
      <w:r>
        <w:br w:type="page"/>
      </w:r>
    </w:p>
    <w:p>
      <w:pPr>
        <w:pStyle w:val="Heading1"/>
      </w:pPr>
      <w:r>
        <w:t>Page 17</w:t>
      </w:r>
    </w:p>
    <w:p>
      <w:r>
        <w:t>Question Number : 16 Question Id : 39226611016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2</w:t>
        <w:br/>
        <w:t>Section Id :</w:t>
        <w:br/>
        <w:t>392266343</w:t>
        <w:br/>
        <w:t>Section Number :</w:t>
        <w:br/>
        <w:t>2</w:t>
        <w:br/>
        <w:t>Section type :</w:t>
        <w:br/>
        <w:t>Online</w:t>
        <w:br/>
        <w:t>Mandatory or Optional :</w:t>
        <w:br/>
        <w:t>Mandatory</w:t>
        <w:br/>
        <w:t>Number of Questions :</w:t>
        <w:br/>
        <w:t>8</w:t>
        <w:br/>
        <w:t>Number of Questions to be attempted :</w:t>
        <w:br/>
        <w:t>8</w:t>
        <w:br/>
        <w:t>Section Marks :</w:t>
        <w:br/>
        <w:t>4</w:t>
        <w:br/>
        <w:t>Maximum Instruction Time :</w:t>
        <w:br/>
        <w:t>0</w:t>
        <w:br/>
        <w:t>Sub-Section Number :</w:t>
        <w:br/>
        <w:t>1</w:t>
        <w:br/>
        <w:t>Sub-Section Id :</w:t>
        <w:br/>
        <w:t>392266353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Due to the orders of Donald Trump. the American President</w:t>
        <w:br/>
        <w:t>this country currency value fell down to 42 thousand Riyals</w:t>
        <w:br/>
        <w:t>per dollar in February. 2025</w:t>
        <w:br/>
        <w:br/>
        <w:t>1. Vietnam</w:t>
        <w:br/>
        <w:br/>
        <w:t>2. Uganda</w:t>
        <w:br/>
        <w:br/>
        <w:t>3. Tran</w:t>
        <w:br/>
        <w:br/>
        <w:t>4. Indonesia</w:t>
        <w:br/>
        <w:br/>
        <w:t>GHOS SHO Eg (HOS eBro Sy, HNO, 2025 &amp;</w:t>
        <w:br/>
        <w:t>Ss GY SON) Joos 2S Wot’ 42 So dairdy Sado.</w:t>
        <w:br/>
        <w:t>4 AdioeVo</w:t>
        <w:br/>
        <w:br/>
        <w:t>2. eirom</w:t>
        <w:br/>
        <w:br/>
        <w:t>3. Aas</w:t>
        <w:br/>
        <w:br/>
        <w:t>4, 30€*S2cto&gt;</w:t>
      </w:r>
    </w:p>
    <w:p>
      <w:r>
        <w:br w:type="page"/>
      </w:r>
    </w:p>
    <w:p>
      <w:pPr>
        <w:pStyle w:val="Heading1"/>
      </w:pPr>
      <w:r>
        <w:t>Page 18</w:t>
      </w:r>
    </w:p>
    <w:p>
      <w:r>
        <w:t>Question Number : 17 Question Id : 39226611017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This commission recommended the school accessibility for</w:t>
        <w:br/>
        <w:t>primary school children within 1 kilometre radius</w:t>
        <w:br/>
        <w:t>1. Kothari commission</w:t>
        <w:br/>
        <w:br/>
        <w:t>2: Sadler commission</w:t>
        <w:br/>
        <w:br/>
        <w:t>ES Secondary Education commission</w:t>
        <w:br/>
        <w:br/>
        <w:t>4. Hunter commission</w:t>
        <w:br/>
        <w:br/>
        <w:t>Doo 1 Shooto Sy Srvos* FHM FIrO</w:t>
        <w:br/>
        <w:t>wocrerind® 070d Srhods soos)</w:t>
        <w:br/>
        <w:br/>
        <w:t>1 0d Sad</w:t>
        <w:br/>
        <w:br/>
        <w:t>2. gS shoud</w:t>
        <w:br/>
        <w:br/>
        <w:t>3. BEO6S Dory SDS</w:t>
        <w:br/>
        <w:br/>
        <w:t>4. spond sioaS</w:t>
      </w:r>
    </w:p>
    <w:p>
      <w:r>
        <w:br w:type="page"/>
      </w:r>
    </w:p>
    <w:p>
      <w:pPr>
        <w:pStyle w:val="Heading1"/>
      </w:pPr>
      <w:r>
        <w:t>Page 19</w:t>
      </w:r>
    </w:p>
    <w:p>
      <w:r>
        <w:t>Question Number : 18 Question Id : 39226611018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‘Downward Filtration Theory’ was introduced by</w:t>
        <w:br/>
        <w:t>x Kothari</w:t>
        <w:br/>
        <w:br/>
        <w:t>2. Macaulay</w:t>
        <w:br/>
        <w:br/>
        <w:t>3. Charles Wood</w:t>
        <w:br/>
        <w:br/>
        <w:t>4. Hunter</w:t>
        <w:br/>
        <w:br/>
        <w:t>‘eS sarp SES HToso's GBTG2SH</w:t>
        <w:br/>
        <w:br/>
        <w:t>© Mone)</w:t>
        <w:br/>
        <w:br/>
        <w:t>2 ss</w:t>
        <w:br/>
        <w:br/>
        <w:t>3 «OOS aE</w:t>
        <w:br/>
        <w:br/>
        <w:t>4. sod</w:t>
      </w:r>
    </w:p>
    <w:p>
      <w:r>
        <w:br w:type="page"/>
      </w:r>
    </w:p>
    <w:p>
      <w:pPr>
        <w:pStyle w:val="Heading1"/>
      </w:pPr>
      <w:r>
        <w:t>Page 20</w:t>
      </w:r>
    </w:p>
    <w:p>
      <w:r>
        <w:t>Question Number : 19 Question Id : 39226611019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competency domains proposed by National Council of</w:t>
        <w:br/>
        <w:t>Teacher Education are</w:t>
        <w:br/>
        <w:br/>
        <w:t>a. Content, Contextual Competencies</w:t>
        <w:br/>
        <w:br/>
        <w:t>b. Conceptual. Performance Competencies</w:t>
        <w:br/>
        <w:br/>
        <w:t>ik, a correct</w:t>
        <w:br/>
        <w:br/>
        <w:t>a b correct</w:t>
        <w:br/>
        <w:br/>
        <w:t>3. a. b not correct</w:t>
        <w:br/>
        <w:br/>
        <w:t>4. a, b correct</w:t>
        <w:br/>
        <w:br/>
        <w:t>wad GGsco DerysvoeO (NCTE) GBFSo0H</w:t>
        <w:br/>
        <w:t>OES Sores</w:t>
        <w:br/>
        <w:br/>
        <w:t>a. DAALHOBOG, HOGY) Hood PMTIoo</w:t>
        <w:br/>
        <w:br/>
        <w:t>b. PST HONG, YATJOS Bomod Tsoqyoo</w:t>
        <w:br/>
        <w:t>1. aXBse</w:t>
        <w:br/>
        <w:br/>
        <w:t>2. dxBS8</w:t>
        <w:br/>
        <w:br/>
        <w:t>3. a, bSOs7Go</w:t>
        <w:br/>
        <w:br/>
        <w:t>4. a, DXBSD</w:t>
      </w:r>
    </w:p>
    <w:p>
      <w:r>
        <w:br w:type="page"/>
      </w:r>
    </w:p>
    <w:p>
      <w:pPr>
        <w:pStyle w:val="Heading1"/>
      </w:pPr>
      <w:r>
        <w:t>Page 21</w:t>
      </w:r>
    </w:p>
    <w:p>
      <w:r>
        <w:t>Question Number : 20 Question Id : 39226611020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main objective of this programme is to achieve 100%</w:t>
        <w:br/>
        <w:t>retention by 2010.</w:t>
        <w:br/>
        <w:br/>
        <w:t>2010 s°é33 100% PHBE Neowdex SGoséo</w:t>
        <w:br/>
        <w:br/>
        <w:t>Bs SPU EAO Bos, eso</w:t>
        <w:br/>
        <w:br/>
        <w:t>1. APPEP</w:t>
        <w:br/>
        <w:br/>
        <w:t>2. DPEP</w:t>
        <w:br/>
        <w:br/>
        <w:t>3. APSHP</w:t>
        <w:br/>
        <w:br/>
        <w:t>4. SSA</w:t>
      </w:r>
    </w:p>
    <w:p>
      <w:r>
        <w:br w:type="page"/>
      </w:r>
    </w:p>
    <w:p>
      <w:pPr>
        <w:pStyle w:val="Heading1"/>
      </w:pPr>
      <w:r>
        <w:t>Page 22</w:t>
      </w:r>
    </w:p>
    <w:p>
      <w:r>
        <w:t>Question Number : 21 Question Id : 39226611021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correct answer regarding Compulsory Life Skills</w:t>
        <w:br/>
        <w:t>coined by UNICEF. UNESCO, WHO.</w:t>
        <w:br/>
        <w:t>i. Thinking skills a. Emotional control.</w:t>
        <w:br/>
        <w:t>Overcome peer pressure</w:t>
        <w:br/>
        <w:t>ii. Social skills b. Self understanding.</w:t>
        <w:br/>
        <w:t>Problem solving</w:t>
        <w:br/>
        <w:t>iii. Nagotiation skills c. Empathy. Speak effectively</w:t>
        <w:br/>
        <w:t>UNICEF, UNESCO, WHO G5%So wages dss SHersoro</w:t>
        <w:br/>
        <w:t>020800 NBS Hairgrao M8orsoé.</w:t>
        <w:br/>
        <w:t>i eS Sa BHerseo a. BERK Mdholwes, Swosaosy,0</w:t>
        <w:br/>
        <w:t>2.86 eOXdodSo</w:t>
        <w:br/>
        <w:t>ii, PSray Beryeo b. Reyes OSTIPS, BP HOA, GO</w:t>
        <w:br/>
        <w:t>ili, SOBBo~y Seren C. Os xogir®, SwYsosorr</w:t>
        <w:br/>
        <w:t>BPAowo</w:t>
        <w:br/>
        <w:t>il. i-a, ii-c. iti-b</w:t>
        <w:br/>
        <w:t>2 i-b, ii-c. iti-a</w:t>
        <w:br/>
        <w:t>Ea i-b, ii-a, iti-c</w:t>
        <w:br/>
        <w:t>4. i-c, ii-b, iti-a</w:t>
      </w:r>
    </w:p>
    <w:p>
      <w:r>
        <w:br w:type="page"/>
      </w:r>
    </w:p>
    <w:p>
      <w:pPr>
        <w:pStyle w:val="Heading1"/>
      </w:pPr>
      <w:r>
        <w:t>Page 23</w:t>
      </w:r>
    </w:p>
    <w:p>
      <w:r>
        <w:t>Question Number : 22 Question Id : 39226611022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correct answer regarding ISM and it’s Educational</w:t>
        <w:br/>
        <w:br/>
        <w:t>objectives.</w:t>
        <w:br/>
        <w:br/>
        <w:t>a. Idealism Self realisation, Will power</w:t>
        <w:br/>
        <w:br/>
        <w:t>db. Naturalism Holistic personality development.</w:t>
        <w:br/>
        <w:t>Children experiences are lessons</w:t>
        <w:br/>
        <w:br/>
        <w:t>om Pragmatism Law of utility, Law of integration</w:t>
        <w:br/>
        <w:br/>
        <w:t>Tosin, ITpogyow SomoGod $08 TVS NBS Sairorwg</w:t>
        <w:br/>
        <w:br/>
        <w:t>MGor0d.</w:t>
        <w:br/>
        <w:br/>
        <w:t>a. aPas ado SS yOPS7, SO, SoSe) 28</w:t>
        <w:br/>
        <w:br/>
        <w:t>b. (WHS sso Hows SsSe5 S00, ago</w:t>
        <w:br/>
        <w:t>oDsrd Sopysres</w:t>
        <w:br/>
        <w:br/>
        <w:t>©: TYSHOS SETH © GHAPAS Gro, SPs Ho</w:t>
        <w:br/>
        <w:br/>
        <w:t>i. a.b</w:t>
        <w:br/>
        <w:br/>
        <w:t>a bie</w:t>
        <w:br/>
        <w:br/>
        <w:t>3: a. b.c</w:t>
        <w:br/>
        <w:br/>
        <w:t>4. ac</w:t>
      </w:r>
    </w:p>
    <w:p>
      <w:r>
        <w:br w:type="page"/>
      </w:r>
    </w:p>
    <w:p>
      <w:pPr>
        <w:pStyle w:val="Heading1"/>
      </w:pPr>
      <w:r>
        <w:t>Page 24</w:t>
      </w:r>
    </w:p>
    <w:p>
      <w:r>
        <w:t>Question Number : 23 Question Id : 39226611023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This suggested for Holistic and well-rounded development of</w:t>
        <w:br/>
        <w:t>learners with 21% century skills</w:t>
        <w:br/>
        <w:br/>
        <w:t>1. NPE - 1986</w:t>
        <w:br/>
        <w:br/>
        <w:t>2. Kothari Commission</w:t>
        <w:br/>
        <w:br/>
        <w:t>3. Secondary Education Commission</w:t>
        <w:br/>
        <w:br/>
        <w:t>4. NEP - 2020</w:t>
        <w:br/>
        <w:br/>
        <w:t>21s Korey Doeryos* Dersos ewresivopor Sayaq@od</w:t>
        <w:br/>
        <w:t>ardonsd</w:t>
        <w:br/>
        <w:br/>
        <w:t>1. NPE - 1986</w:t>
        <w:br/>
        <w:br/>
        <w:t>2 Sad Shad</w:t>
        <w:br/>
        <w:br/>
        <w:t>3. WS0éS Dory SES</w:t>
        <w:br/>
        <w:br/>
        <w:t>4, NEP - 2020</w:t>
      </w:r>
    </w:p>
    <w:p>
      <w:r>
        <w:br w:type="page"/>
      </w:r>
    </w:p>
    <w:p>
      <w:pPr>
        <w:pStyle w:val="Heading1"/>
      </w:pPr>
      <w:r>
        <w:t>Page 25</w:t>
      </w:r>
    </w:p>
    <w:p>
      <w:r>
        <w:t>Question Number : 24 Question Id : 39226611024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3</w:t>
        <w:br/>
        <w:t>Section Id :</w:t>
        <w:br/>
        <w:t>392266344</w:t>
        <w:br/>
        <w:t>Section Number :</w:t>
        <w:br/>
        <w:t>3</w:t>
        <w:br/>
        <w:t>Section type :</w:t>
        <w:br/>
        <w:t>Online</w:t>
        <w:br/>
        <w:t>Mandatory or Optional :</w:t>
        <w:br/>
        <w:t>Mandatory</w:t>
        <w:br/>
        <w:t>Number of Questions :</w:t>
        <w:br/>
        <w:t>16</w:t>
        <w:br/>
        <w:t>Number of Questions to be attempted :</w:t>
        <w:br/>
        <w:t>16</w:t>
        <w:br/>
        <w:t>Section Marks :</w:t>
        <w:br/>
        <w:t>8</w:t>
        <w:br/>
        <w:t>Maximum Instruction Time :</w:t>
        <w:br/>
        <w:t>0</w:t>
        <w:br/>
        <w:t>Sub-Section Number :</w:t>
        <w:br/>
        <w:t>1</w:t>
        <w:br/>
        <w:br/>
        <w:t>[Text from image 1:]</w:t>
        <w:br/>
        <w:t>Sf</w:t>
        <w:br/>
        <w:br/>
        <w:t>[Text from image 3:]</w:t>
        <w:br/>
        <w:t>This scheme is designed to enable out-of-school children to</w:t>
        <w:br/>
        <w:t>reach a certain level and enter a regular school in a class</w:t>
        <w:br/>
        <w:t>appropriates to their age is</w:t>
        <w:br/>
        <w:br/>
        <w:t>1. KGBVS Scheme</w:t>
        <w:br/>
        <w:br/>
        <w:t>2: Open School Scheme</w:t>
        <w:br/>
        <w:br/>
        <w:t>3: Saksharatha Bharat mission</w:t>
        <w:br/>
        <w:br/>
        <w:t>4. Bridge School Scheme</w:t>
        <w:br/>
        <w:br/>
        <w:t>n&amp; adie 20S dgeo 2 Sons BWI Gx Satoxoy%</w:t>
        <w:br/>
        <w:t>SAS SONOS Ios TITOS Stor QByewo Daooas</w:t>
        <w:br/>
        <w:t>SSO</w:t>
        <w:br/>
        <w:br/>
        <w:t>1 KGBVS S80</w:t>
        <w:br/>
        <w:br/>
        <w:t>aE FHSS AS Woye SSO</w:t>
        <w:br/>
        <w:br/>
        <w:t>3. BRE ordS DST</w:t>
        <w:br/>
        <w:br/>
        <w:t>4, 3 87,8) SOKO</w:t>
      </w:r>
    </w:p>
    <w:p>
      <w:r>
        <w:br w:type="page"/>
      </w:r>
    </w:p>
    <w:p>
      <w:pPr>
        <w:pStyle w:val="Heading1"/>
      </w:pPr>
      <w:r>
        <w:t>Page 26</w:t>
      </w:r>
    </w:p>
    <w:p>
      <w:r>
        <w:t>Sub-Section Id :</w:t>
        <w:br/>
        <w:t>392266354</w:t>
        <w:br/>
        <w:t>Question Shuffling Allowed :</w:t>
        <w:br/>
        <w:t>Yes</w:t>
        <w:br/>
        <w:t xml:space="preserve"> </w:t>
        <w:br/>
        <w:t xml:space="preserve"> </w:t>
        <w:br/>
        <w:t>Question Number : 25 Question Id : 39226611025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the sequential order of language development.</w:t>
        <w:br/>
        <w:t>a. Pre-lingual stage</w:t>
        <w:br/>
        <w:t>db. Sound imitation stage</w:t>
        <w:br/>
        <w:t>(es Babbling stage</w:t>
        <w:br/>
        <w:t>d. Language comprehension stage</w:t>
        <w:br/>
        <w:t>Bar ISHS S¥o Sw (VSP MBowsiod.</w:t>
        <w:br/>
        <w:t>a emer de</w:t>
        <w:br/>
        <w:t>b. SePwoSGea SF</w:t>
        <w:br/>
        <w:t>°</w:t>
        <w:br/>
        <w:t>(es Sood sroe SF</w:t>
        <w:br/>
        <w:t>d arses SF</w:t>
        <w:br/>
        <w:t>¥. a.b.c.d</w:t>
        <w:br/>
        <w:t>2: a,c. b.d</w:t>
        <w:br/>
        <w:t>8. b.acc.d</w:t>
        <w:br/>
        <w:t>4. cabd</w:t>
      </w:r>
    </w:p>
    <w:p>
      <w:r>
        <w:br w:type="page"/>
      </w:r>
    </w:p>
    <w:p>
      <w:pPr>
        <w:pStyle w:val="Heading1"/>
      </w:pPr>
      <w:r>
        <w:t>Page 27</w:t>
      </w:r>
    </w:p>
    <w:p>
      <w:r>
        <w:t>Question Number : 26 Question Id : 39226611026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incorrect statement(s) among the following</w:t>
        <w:br/>
        <w:br/>
        <w:t>a. Solitary play - Child likes others touching</w:t>
        <w:br/>
        <w:t>his objects</w:t>
        <w:br/>
        <w:br/>
        <w:t>b. Parallel play - First social activity of a child</w:t>
        <w:br/>
        <w:br/>
        <w:t>c. Co-operative play - Itis nota social play</w:t>
        <w:br/>
        <w:br/>
        <w:t>808 TSS YOPD WAwSsioo/ WSSSsiveo</w:t>
        <w:br/>
        <w:br/>
        <w:t>a. Dero (Ses - 988 BQE2 SS SkyVos</w:t>
        <w:br/>
        <w:t>SISFII QHsor.</w:t>
        <w:br/>
        <w:br/>
        <w:t>b. wsross ES — - EO Ans, Sn Todoy sesso</w:t>
        <w:br/>
        <w:br/>
        <w:t>c. Meee (86 - 30 Sos 8s wc</w:t>
        <w:br/>
        <w:br/>
        <w:t>Li c</w:t>
        <w:br/>
        <w:br/>
        <w:t>Pk b.c</w:t>
        <w:br/>
        <w:br/>
        <w:t>3. alc</w:t>
        <w:br/>
        <w:br/>
        <w:t>4. a</w:t>
      </w:r>
    </w:p>
    <w:p>
      <w:r>
        <w:br w:type="page"/>
      </w:r>
    </w:p>
    <w:p>
      <w:pPr>
        <w:pStyle w:val="Heading1"/>
      </w:pPr>
      <w:r>
        <w:t>Page 28</w:t>
      </w:r>
    </w:p>
    <w:p>
      <w:r>
        <w:t>Question Number : 27 Question Id : 39226611027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the correct pair among the following</w:t>
        <w:br/>
        <w:br/>
        <w:t>Ll. Model of Perception - Bandura</w:t>
        <w:br/>
        <w:br/>
        <w:t>2, Education Determinism — J.B. Watson</w:t>
        <w:br/>
        <w:br/>
        <w:t>a Environmentalists — Douglas and Holland</w:t>
        <w:br/>
        <w:t>4. Hereditary Genius — Francis Galton</w:t>
        <w:br/>
        <w:br/>
        <w:t>808 SAS HBS ada MGosod.</w:t>
        <w:br/>
        <w:br/>
        <w:t>1 Bess Salar - 207°?</w:t>
        <w:br/>
        <w:br/>
        <w:t>2, AGERS GHOIOeO - BD. TS</w:t>
        <w:br/>
        <w:br/>
        <w:t>3. BOSH arthen - GAB SOdio WE</w:t>
        <w:br/>
        <w:br/>
        <w:t>4, WOZHO AALS - AS PEs</w:t>
      </w:r>
    </w:p>
    <w:p>
      <w:r>
        <w:br w:type="page"/>
      </w:r>
    </w:p>
    <w:p>
      <w:pPr>
        <w:pStyle w:val="Heading1"/>
      </w:pPr>
      <w:r>
        <w:t>Page 29</w:t>
      </w:r>
    </w:p>
    <w:p>
      <w:r>
        <w:t>Question Number : 28 Question Id : 39226611028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Gathering of all students at playground by listening to the</w:t>
        <w:br/>
        <w:t>whistle sound of a Physical Education teacher. indicates this</w:t>
        <w:br/>
        <w:t>learning</w:t>
        <w:br/>
        <w:br/>
        <w:t>#. Conditioned learning</w:t>
        <w:br/>
        <w:br/>
        <w:t>2. Programmed learning</w:t>
        <w:br/>
        <w:br/>
        <w:t>Bi. Trial and Error learning</w:t>
        <w:br/>
        <w:br/>
        <w:t>4. Social learning</w:t>
        <w:br/>
        <w:br/>
        <w:t>Tydiess Grqyoind IAT eyo SMS dgooditer</w:t>
        <w:br/>
        <w:t>SOYNNS DHS So Se edpoTg worHyod.</w:t>
        <w:br/>
        <w:br/>
        <w:t>fi QHOGS oAgoso</w:t>
        <w:br/>
        <w:br/>
        <w:t>2 SOEHAUIES OSHS</w:t>
        <w:br/>
        <w:br/>
        <w:t>3. SESS waigso</w:t>
        <w:br/>
        <w:br/>
        <w:t>4. Poms edpowo</w:t>
      </w:r>
    </w:p>
    <w:p>
      <w:r>
        <w:br w:type="page"/>
      </w:r>
    </w:p>
    <w:p>
      <w:pPr>
        <w:pStyle w:val="Heading1"/>
      </w:pPr>
      <w:r>
        <w:t>Page 30</w:t>
      </w:r>
    </w:p>
    <w:p>
      <w:r>
        <w:t>Question Number : 29 Question Id : 39226611029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boy who knows about black cat. treats black puppy as a</w:t>
        <w:br/>
        <w:t>cat. This is</w:t>
        <w:br/>
        <w:t>1. Assimilation</w:t>
        <w:br/>
        <w:t>2. Accommodation</w:t>
        <w:br/>
        <w:t>3! Adaptation</w:t>
        <w:br/>
        <w:t>4. Organization</w:t>
        <w:br/>
        <w:t>Send Kr) BOHS erat SON, Sox. soar dO</w:t>
        <w:br/>
        <w:t>at a oO ©</w:t>
        <w:br/>
        <w:t>@S08*S80</w:t>
        <w:br/>
        <w:t>L PoBSSe20</w:t>
        <w:br/>
        <w:t>2. wSAoMoe9f0</w:t>
        <w:br/>
        <w:t>3. emsrods</w:t>
        <w:br/>
        <w:t>4, SpSQSGed</w:t>
        <w:br/>
        <w:t>ES</w:t>
      </w:r>
    </w:p>
    <w:p>
      <w:r>
        <w:br w:type="page"/>
      </w:r>
    </w:p>
    <w:p>
      <w:pPr>
        <w:pStyle w:val="Heading1"/>
      </w:pPr>
      <w:r>
        <w:t>Page 31</w:t>
      </w:r>
    </w:p>
    <w:p>
      <w:r>
        <w:t>Question Number : 30 Question Id : 39226611030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Match the following and identify the correct answer</w:t>
        <w:br/>
        <w:br/>
        <w:t>i. Rote memory a. Remember a new students</w:t>
        <w:br/>
        <w:t>name for a few minutes</w:t>
        <w:br/>
        <w:br/>
        <w:t>ii. Associative memory b. Recall the answers during the</w:t>
        <w:br/>
        <w:t>exam</w:t>
        <w:br/>
        <w:br/>
        <w:t>iii. Shorttermmemory c. Leaming tables in early age</w:t>
        <w:br/>
        <w:br/>
        <w:t>iv. Active memory d. Taste of freshly cooked food</w:t>
        <w:br/>
        <w:t>reminds ones mother</w:t>
        <w:br/>
        <w:br/>
        <w:t>$08 SBI aSHID NOS Sargrsaioad MoGoraioo</w:t>
        <w:br/>
        <w:br/>
        <w:t>i 28 SYP a. SS MGS FQ) Yared</w:t>
        <w:br/>
        <w:t>MoBoeys soso</w:t>
        <w:br/>
        <w:br/>
        <w:t>ii, SoBY 4B b. S88 SsdaoS* SsrgrSsow</w:t>
        <w:br/>
        <w:t>Moo By $sso</w:t>
        <w:br/>
        <w:br/>
        <w:t>iii, Soy SOS 4B C. DEY Schox)S* Isy,0</w:t>
        <w:br/>
        <w:t>Sty Sasso</w:t>
        <w:br/>
        <w:br/>
        <w:t>iv. Edirdys Hye d. DOSTHS Har esto SOI</w:t>
        <w:br/>
        <w:t>MoByBoiooe</w:t>
        <w:br/>
        <w:br/>
        <w:t>a i-c, ii-a, iti-b. iv-d</w:t>
        <w:br/>
        <w:br/>
        <w:t>ze i-b, ii-c. iti-a, iv-d</w:t>
        <w:br/>
        <w:br/>
        <w:t>Es i-d. ii-b, iii-a, iv-c</w:t>
        <w:br/>
        <w:br/>
        <w:t>4. i-c, ii-d. iti-a, iv-b</w:t>
      </w:r>
    </w:p>
    <w:p>
      <w:r>
        <w:br w:type="page"/>
      </w:r>
    </w:p>
    <w:p>
      <w:pPr>
        <w:pStyle w:val="Heading1"/>
      </w:pPr>
      <w:r>
        <w:t>Page 32</w:t>
      </w:r>
    </w:p>
    <w:p>
      <w:r>
        <w:t>Question Number : 31 Question Id : 39226611031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32 Question Id : 39226611032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highest class that the Educable Mentally Retarded</w:t>
        <w:br/>
        <w:t>children can study is</w:t>
        <w:br/>
        <w:br/>
        <w:t>das SH SPSS DSeroroeo WOSKOAS nog SKB</w:t>
        <w:br/>
        <w:br/>
        <w:t>a I</w:t>
        <w:br/>
        <w:br/>
        <w:t>2. I</w:t>
        <w:br/>
        <w:br/>
        <w:t>3: Il</w:t>
        <w:br/>
        <w:br/>
        <w:t>4. IV</w:t>
        <w:br/>
        <w:br/>
        <w:t>[Text from image 4:]</w:t>
        <w:br/>
        <w:t>An 8 year old girl completed intelligence test for 12 years age.</w:t>
        <w:br/>
        <w:t>Her IQ is</w:t>
        <w:br/>
        <w:br/>
        <w:t>8 Hon Scio) Ko erOS, 12one Sciowo) ar63 Bods ee</w:t>
        <w:br/>
        <w:t>sbgox Yr SRB. ead Bgog</w:t>
        <w:br/>
        <w:br/>
        <w:t>1. 150</w:t>
        <w:br/>
        <w:br/>
        <w:t>Ds 120</w:t>
        <w:br/>
        <w:br/>
        <w:t>3. 66.6</w:t>
        <w:br/>
        <w:br/>
        <w:t>4. 80</w:t>
      </w:r>
    </w:p>
    <w:p>
      <w:r>
        <w:br w:type="page"/>
      </w:r>
    </w:p>
    <w:p>
      <w:pPr>
        <w:pStyle w:val="Heading1"/>
      </w:pPr>
      <w:r>
        <w:t>Page 33</w:t>
      </w:r>
    </w:p>
    <w:p>
      <w:r>
        <w:t>Question Number : 33 Question Id : 39226611033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Formula to find the skewness</w:t>
        <w:br/>
        <w:t>BARC SHEY SSIS Hr|Go</w:t>
        <w:br/>
        <w:t>1 3( Mean — Median )</w:t>
        <w:br/>
        <w:t>7 o</w:t>
        <w:br/>
        <w:t>Be el</w:t>
        <w:br/>
        <w:t>Ca)</w:t>
        <w:br/>
        <w:t>a f= 1 _ oid</w:t>
        <w:br/>
        <w:t>N(N?-1)</w:t>
        <w:br/>
        <w:t>in eee</w:t>
        <w:br/>
        <w:t>WN</w:t>
      </w:r>
    </w:p>
    <w:p>
      <w:r>
        <w:br w:type="page"/>
      </w:r>
    </w:p>
    <w:p>
      <w:pPr>
        <w:pStyle w:val="Heading1"/>
      </w:pPr>
      <w:r>
        <w:t>Page 34</w:t>
      </w:r>
    </w:p>
    <w:p>
      <w:r>
        <w:t>Question Number : 34 Question Id : 39226611034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linguist to explain the concept of ‘Language Acquisition</w:t>
        <w:br/>
        <w:t>Device’ is</w:t>
        <w:br/>
        <w:t>ia Bandura</w:t>
        <w:br/>
        <w:t>2: Kohl Berg</w:t>
        <w:br/>
        <w:t>3. Noam Chomsky</w:t>
        <w:br/>
        <w:t>4. John Stuwart Mill</w:t>
        <w:br/>
        <w:t>‘eP&amp;E Werescioo|So" wa ersSao ISSODS apse FHSS</w:t>
        <w:br/>
        <w:t>ae 2206F°O?</w:t>
        <w:br/>
        <w:t>i S5n5</w:t>
        <w:br/>
        <w:t>a</w:t>
        <w:br/>
        <w:t>3. So PEky,</w:t>
        <w:br/>
        <w:t>A od SF DT</w:t>
        <w:br/>
        <w:t>aed</w:t>
      </w:r>
    </w:p>
    <w:p>
      <w:r>
        <w:br w:type="page"/>
      </w:r>
    </w:p>
    <w:p>
      <w:pPr>
        <w:pStyle w:val="Heading1"/>
      </w:pPr>
      <w:r>
        <w:t>Page 35</w:t>
      </w:r>
    </w:p>
    <w:p>
      <w:r>
        <w:t>Question Number : 35 Question Id : 39226611035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One of the following is an example for ‘Association of ideas’ -</w:t>
        <w:br/>
        <w:br/>
        <w:t>a memory technique.</w:t>
        <w:br/>
        <w:br/>
        <w:t>iL Remembering Shajahan when listen to the name</w:t>
        <w:br/>
        <w:t>Tajmahal.</w:t>
        <w:br/>
        <w:br/>
        <w:t>2: Reciting tables and poems.</w:t>
        <w:br/>
        <w:br/>
        <w:t>3. Unable to remember the known thing.</w:t>
        <w:br/>
        <w:br/>
        <w:t>4. Repeat the sentence with more number of words.</w:t>
        <w:br/>
        <w:br/>
        <w:t>808 SOS ‘erro SoBYo' GS HyBO BooBods Ss</w:t>
        <w:br/>
        <w:br/>
        <w:t>arses</w:t>
        <w:br/>
        <w:br/>
        <w:t>1 PEDSS DW IMS Hass wrhoosdso.</w:t>
        <w:br/>
        <w:br/>
        <w:t>2. ASL, Sooo STSaioéo.</w:t>
        <w:br/>
        <w:br/>
        <w:t>3. BOOS Dado Mots T¥APsso.</w:t>
        <w:br/>
        <w:br/>
        <w:t>4, ANY,S HHO) TSG) BOA BS)GO.</w:t>
      </w:r>
    </w:p>
    <w:p>
      <w:r>
        <w:br w:type="page"/>
      </w:r>
    </w:p>
    <w:p>
      <w:pPr>
        <w:pStyle w:val="Heading1"/>
      </w:pPr>
      <w:r>
        <w:t>Page 36</w:t>
      </w:r>
    </w:p>
    <w:p>
      <w:r>
        <w:t>Question Number : 36 Question Id : 39226611036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This hormone is also called as ‘Fight or Flight’ hormone.</w:t>
        <w:br/>
        <w:t>ii Thyroxine</w:t>
        <w:br/>
        <w:t>2. Testosterone</w:t>
        <w:br/>
        <w:t>3: Estrogen</w:t>
        <w:br/>
        <w:t>4. Adrinaline</w:t>
        <w:br/>
        <w:t>Bs SO YSw ‘Bor - Sera’ SYS OD Sra woers.</w:t>
        <w:br/>
        <w:t>LL Boss</w:t>
        <w:br/>
        <w:t>2. Bos</w:t>
        <w:br/>
        <w:t>pas)</w:t>
        <w:br/>
        <w:t>3. Salas</w:t>
        <w:br/>
        <w:t>4, @@508</w:t>
      </w:r>
    </w:p>
    <w:p>
      <w:r>
        <w:br w:type="page"/>
      </w:r>
    </w:p>
    <w:p>
      <w:pPr>
        <w:pStyle w:val="Heading1"/>
      </w:pPr>
      <w:r>
        <w:t>Page 37</w:t>
      </w:r>
    </w:p>
    <w:p>
      <w:r>
        <w:t>Question Number : 37 Question Id : 39226611037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According to Erickson, ‘Industry — Inferiority’ are the</w:t>
        <w:br/>
        <w:t>characters of this stage</w:t>
        <w:br/>
        <w:br/>
        <w:t>ile Play stage</w:t>
        <w:br/>
        <w:br/>
        <w:t>Qi: School stage</w:t>
        <w:br/>
        <w:br/>
        <w:t>3. Adolescent stage</w:t>
        <w:br/>
        <w:br/>
        <w:t>4. Middle stage</w:t>
        <w:br/>
        <w:br/>
        <w:t>DOESS GSO [Woo - SWS" GHD Ss S¥ ofered</w:t>
        <w:br/>
        <w:t>1. Ge oy</w:t>
        <w:br/>
        <w:br/>
        <w:t>2. PITO SE</w:t>
        <w:br/>
        <w:br/>
        <w:t>3. Tard SF</w:t>
        <w:br/>
        <w:br/>
        <w:t>4. Sra S¥</w:t>
      </w:r>
    </w:p>
    <w:p>
      <w:r>
        <w:br w:type="page"/>
      </w:r>
    </w:p>
    <w:p>
      <w:pPr>
        <w:pStyle w:val="Heading1"/>
      </w:pPr>
      <w:r>
        <w:t>Page 38</w:t>
      </w:r>
    </w:p>
    <w:p>
      <w:r>
        <w:t>Question Number : 38 Question Id : 39226611038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According to Vygotsky. this plays a dominant role in the</w:t>
        <w:br/>
        <w:t>development of intelligence among children</w:t>
        <w:br/>
        <w:t>ale Private speech</w:t>
        <w:br/>
        <w:t>2. Social speech</w:t>
        <w:br/>
        <w:t>3 Silent inner speech</w:t>
        <w:br/>
        <w:t>4. Directional speech</w:t>
        <w:br/>
        <w:t>ardhy, GsSo doo SE ISwoS* Sars</w:t>
        <w:br/>
        <w:t>FSG Strow&lt;so.</w:t>
        <w:br/>
        <w:t>1. @adeo GHoKO</w:t>
        <w:br/>
        <w:t>2. Powys sono</w:t>
        <w:br/>
        <w:t>3. 2OB SOSHS (WGHONO</w:t>
        <w:br/>
        <w:t>4, MBBS Boro</w:t>
        <w:br/>
        <w:t>8</w:t>
      </w:r>
    </w:p>
    <w:p>
      <w:r>
        <w:br w:type="page"/>
      </w:r>
    </w:p>
    <w:p>
      <w:pPr>
        <w:pStyle w:val="Heading1"/>
      </w:pPr>
      <w:r>
        <w:t>Page 39</w:t>
      </w:r>
    </w:p>
    <w:p>
      <w:r>
        <w:t>Question Number : 39 Question Id : 39226611039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 person doesn’t like coffee and tea. But it is compulsory to</w:t>
        <w:br/>
        <w:t>select one of them. Conflict here is</w:t>
        <w:br/>
        <w:br/>
        <w:t>i Approach - Approach</w:t>
        <w:br/>
        <w:br/>
        <w:t>2. Avoidance - Avoidance</w:t>
        <w:br/>
        <w:br/>
        <w:t>3: Approach - Avoidance</w:t>
        <w:br/>
        <w:br/>
        <w:t>4. Dual approach - Avoidance</w:t>
        <w:br/>
        <w:br/>
        <w:t>2S SEBS SH, 8 Dotir aYo Sav. SD ake wD</w:t>
        <w:br/>
        <w:t>dodE BLS sod SQYSYM Doye Sosotiea</w:t>
        <w:br/>
        <w:br/>
        <w:t>1. eats - sats</w:t>
        <w:br/>
        <w:br/>
        <w:t>2. RODS - HOD</w:t>
        <w:br/>
        <w:br/>
        <w:t>3. ons - DOS</w:t>
        <w:br/>
        <w:br/>
        <w:t>4. 8 GONs - DOSS</w:t>
      </w:r>
    </w:p>
    <w:p>
      <w:r>
        <w:br w:type="page"/>
      </w:r>
    </w:p>
    <w:p>
      <w:pPr>
        <w:pStyle w:val="Heading1"/>
      </w:pPr>
      <w:r>
        <w:t>Page 40</w:t>
      </w:r>
    </w:p>
    <w:p>
      <w:r>
        <w:t>Question Number : 40 Question Id : 39226611040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4</w:t>
        <w:br/>
        <w:t>Section Id :</w:t>
        <w:br/>
        <w:t>392266345</w:t>
        <w:br/>
        <w:t>Section Number :</w:t>
        <w:br/>
        <w:t>4</w:t>
        <w:br/>
        <w:t>Section type :</w:t>
        <w:br/>
        <w:t>Online</w:t>
        <w:br/>
        <w:t>Mandatory or Optional :</w:t>
        <w:br/>
        <w:t>Mandatory</w:t>
        <w:br/>
        <w:t>Number of Questions :</w:t>
        <w:br/>
        <w:t>24</w:t>
        <w:br/>
        <w:t>Number of Questions to be attempted :</w:t>
        <w:br/>
        <w:t>24</w:t>
        <w:br/>
        <w:t>Section Marks :</w:t>
        <w:br/>
        <w:t>12</w:t>
        <w:br/>
        <w:t>Maximum Instruction Time :</w:t>
        <w:br/>
        <w:t>0</w:t>
        <w:br/>
        <w:t>Sub-Section Number :</w:t>
        <w:br/>
        <w:t>1</w:t>
        <w:br/>
        <w:t>Sub-Section Id :</w:t>
        <w:br/>
        <w:t>392266355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The book ‘Frames of Mind’ written by Howard Gardener</w:t>
        <w:br/>
        <w:t>explains about</w:t>
        <w:br/>
        <w:br/>
        <w:t>i: Learning difficulties</w:t>
        <w:br/>
        <w:br/>
        <w:t>2 Assessment procedures</w:t>
        <w:br/>
        <w:br/>
        <w:t>3: Multiple intelligence</w:t>
        <w:br/>
        <w:br/>
        <w:t>4. Aptitude tests</w:t>
        <w:br/>
        <w:br/>
        <w:t>WE MBSE GDODS ‘HA SS BG’ oso 499</w:t>
        <w:br/>
        <w:t>500 256N208</w:t>
        <w:br/>
        <w:br/>
        <w:t>1 Sages Seo</w:t>
        <w:br/>
        <w:br/>
        <w:t>2, wow AGrTres</w:t>
        <w:br/>
        <w:br/>
        <w:t>3. see By</w:t>
        <w:br/>
        <w:br/>
        <w:t>4. ed Sroxoeo</w:t>
      </w:r>
    </w:p>
    <w:p>
      <w:r>
        <w:br w:type="page"/>
      </w:r>
    </w:p>
    <w:p>
      <w:pPr>
        <w:pStyle w:val="Heading1"/>
      </w:pPr>
      <w:r>
        <w:t>Page 41</w:t>
      </w:r>
    </w:p>
    <w:p>
      <w:r>
        <w:t>Question Number : 41 Question Id : 39226611041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808 Gow wd ad Soyorod® adsewos.</w:t>
        <w:br/>
        <w:br/>
        <w:t>©. SE Wd a. © er@so</w:t>
        <w:br/>
        <w:t>S.  WYavy v6. SOSHS</w:t>
        <w:br/>
        <w:br/>
        <w:t>2 Patol ©.  Srdie¥one</w:t>
        <w:br/>
        <w:t>x @-0, &amp;-ddd, 9-5, Sa-0</w:t>
        <w:br/>
        <w:br/>
        <w:t>2. @-0, &amp;-5, 9-dbo, Sa-0</w:t>
        <w:br/>
        <w:br/>
        <w:t>3. @-0, @-cbo, 9-5, Sa-5</w:t>
        <w:br/>
        <w:br/>
        <w:t>4. @-9, &amp;-5, 9-5, Sa-do</w:t>
      </w:r>
    </w:p>
    <w:p>
      <w:r>
        <w:br w:type="page"/>
      </w:r>
    </w:p>
    <w:p>
      <w:pPr>
        <w:pStyle w:val="Heading1"/>
      </w:pPr>
      <w:r>
        <w:t>Page 42</w:t>
      </w:r>
    </w:p>
    <w:p>
      <w:r>
        <w:t>Question Number : 42 Question Id : 39226611042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43 Question Id : 39226611043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Tato seo HoeTyorsp TO3 Hon0Hod SBS roo</w:t>
        <w:br/>
        <w:t>©. DOD PGS GVaao “erYGIa'S" Hey, 60008.</w:t>
        <w:br/>
        <w:t>&amp;. ‘Siixire’ 8 ofes odo</w:t>
        <w:br/>
        <w:br/>
        <w:t>B CDSS SHaoh’ D0 De.</w:t>
        <w:br/>
        <w:br/>
        <w:t>Ss. SyaSosev, Qsrod Sod Say Wort.</w:t>
        <w:br/>
        <w:t>1. oe</w:t>
        <w:br/>
        <w:br/>
        <w:t>25 a, Ss</w:t>
        <w:br/>
        <w:br/>
        <w:t>3. 8 a</w:t>
        <w:br/>
        <w:br/>
        <w:t>4. t,o</w:t>
        <w:br/>
        <w:br/>
        <w:t>[Text from image 4:]</w:t>
        <w:br/>
        <w:t>“Srtisiry! &amp; Seg) WA3 BodBiweomyon” - Ss Srweo</w:t>
        <w:br/>
        <w:t>1 SSpshirso HSS? YD</w:t>
        <w:br/>
        <w:br/>
        <w:t>2. SOD arent SYoS*® oraeD</w:t>
        <w:br/>
        <w:br/>
        <w:t>3. dG GOS Hosoyd</w:t>
        <w:br/>
        <w:br/>
        <w:t>4. — Fedoo HSS? HDD</w:t>
      </w:r>
    </w:p>
    <w:p>
      <w:r>
        <w:br w:type="page"/>
      </w:r>
    </w:p>
    <w:p>
      <w:pPr>
        <w:pStyle w:val="Heading1"/>
      </w:pPr>
      <w:r>
        <w:t>Page 43</w:t>
      </w:r>
    </w:p>
    <w:p>
      <w:r>
        <w:t>Question Number : 44 Question Id : 39226611044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45 Question Id : 39226611045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“S6S00 Boi e</w:t>
        <w:br/>
        <w:br/>
        <w:t>@3 2 Boor des</w:t>
        <w:br/>
        <w:br/>
        <w:t>BoB) FD So</w:t>
        <w:br/>
        <w:br/>
        <w:t>Hod Wore” wotxr Bevis Od 49005 89</w:t>
        <w:br/>
        <w:t>TBH SVesroroy</w:t>
        <w:br/>
        <w:br/>
        <w:t>2 FH SomParys</w:t>
        <w:br/>
        <w:br/>
        <w:t>3.  B8oro BATH</w:t>
        <w:br/>
        <w:br/>
        <w:t>4. ePonorgs BoF</w:t>
        <w:br/>
        <w:br/>
        <w:t>[Text from image 4:]</w:t>
        <w:br/>
        <w:t>‘Gad’, “Sotowto’ sore Sorypchamrear SOAS SSO</w:t>
        <w:br/>
        <w:t>iW Sqrso</w:t>
        <w:br/>
        <w:br/>
        <w:t>2. Modo</w:t>
        <w:br/>
        <w:br/>
        <w:t>3. Soroo</w:t>
        <w:br/>
        <w:br/>
        <w:t>4. Sogo</w:t>
      </w:r>
    </w:p>
    <w:p>
      <w:r>
        <w:br w:type="page"/>
      </w:r>
    </w:p>
    <w:p>
      <w:pPr>
        <w:pStyle w:val="Heading1"/>
      </w:pPr>
      <w:r>
        <w:t>Page 44</w:t>
      </w:r>
    </w:p>
    <w:p>
      <w:r>
        <w:t>Question Number : 46 Question Id : 39226611046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808 Som M85 THGos adsswos.</w:t>
        <w:br/>
        <w:br/>
        <w:t>@. BBO a. weorso, od</w:t>
        <w:br/>
        <w:br/>
        <w:t>2. dw d. —-B, Bers</w:t>
        <w:br/>
        <w:br/>
        <w:t>q «SS 2. evr’, Ad</w:t>
        <w:br/>
        <w:t>Sa. OS, &amp;  — airho, Tyco</w:t>
        <w:br/>
        <w:t>©-6,6-0,9-0, 83-8</w:t>
        <w:br/>
        <w:br/>
        <w:t>2 ©-6,86-%, 9-0, 83-2</w:t>
        <w:br/>
        <w:br/>
        <w:t>3. ©-6,6-% 9-0,83-9d</w:t>
        <w:br/>
        <w:br/>
        <w:t>4. ©-0,8-8,9-6, 83-8</w:t>
      </w:r>
    </w:p>
    <w:p>
      <w:r>
        <w:br w:type="page"/>
      </w:r>
    </w:p>
    <w:p>
      <w:pPr>
        <w:pStyle w:val="Heading1"/>
      </w:pPr>
      <w:r>
        <w:t>Page 45</w:t>
      </w:r>
    </w:p>
    <w:p>
      <w:r>
        <w:t>Question Number : 47 Question Id : 39226611047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Woy Poros NBS [Ss MQowsios.</w:t>
        <w:br/>
        <w:br/>
        <w:t>©. PehFOS Havigibo DS</w:t>
        <w:br/>
        <w:br/>
        <w:t>eS. 88 Sodsn Sard SOSxod</w:t>
        <w:br/>
        <w:t>Es Swdeo Grds SeoAM) DOS Seared</w:t>
        <w:br/>
        <w:t>Sz. SSH BSaryy DSePAadd Pos</w:t>
        <w:br/>
        <w:br/>
        <w:t>a: 2B, 8, @, Ba</w:t>
        <w:br/>
        <w:br/>
        <w:t>2 3, 3, %,</w:t>
        <w:br/>
        <w:br/>
        <w:t>3. 3, S, S3, 0</w:t>
        <w:br/>
        <w:br/>
        <w:t>4. 2B, &amp;, &amp;, Ss</w:t>
      </w:r>
    </w:p>
    <w:p>
      <w:r>
        <w:br w:type="page"/>
      </w:r>
    </w:p>
    <w:p>
      <w:pPr>
        <w:pStyle w:val="Heading1"/>
      </w:pPr>
      <w:r>
        <w:t>Page 46</w:t>
      </w:r>
    </w:p>
    <w:p>
      <w:r>
        <w:t>Question Number : 48 Question Id : 39226611048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49 Question Id : 39226611049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“SSE DoS SyYo St.” Ss rsyos</w:t>
        <w:br/>
        <w:br/>
        <w:t>1 WSaSSo, HHWISZ Gapao Gayon.</w:t>
        <w:br/>
        <w:t>2. BHAPSO, WIS Wesgeioo SaVow.</w:t>
        <w:br/>
        <w:br/>
        <w:t>3. SH aso, ABdirDasZ Wa yato GaQav.</w:t>
        <w:br/>
        <w:t>4, HAaSSo, SowMdIG§ WS yao GmQav.</w:t>
        <w:br/>
        <w:br/>
        <w:t>[Text from image 4:]</w:t>
        <w:br/>
        <w:t>erosods “REST” GS DHTI SDODSarv.</w:t>
        <w:br/>
        <w:t>a DacogysodS</w:t>
        <w:br/>
        <w:br/>
        <w:t>2.  BE*BDarciooeé</w:t>
        <w:br/>
        <w:br/>
        <w:t>3 Patosird wsnyssE</w:t>
        <w:br/>
        <w:br/>
        <w:t>4 BEEPoo</w:t>
      </w:r>
    </w:p>
    <w:p>
      <w:r>
        <w:br w:type="page"/>
      </w:r>
    </w:p>
    <w:p>
      <w:pPr>
        <w:pStyle w:val="Heading1"/>
      </w:pPr>
      <w:r>
        <w:t>Page 47</w:t>
      </w:r>
    </w:p>
    <w:p>
      <w:r>
        <w:t>Question Number : 50 Question Id : 39226611050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51 Question Id : 39226611051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808 TIS® KHESHSI SOB BOND SO</w:t>
        <w:br/>
        <w:t>ait POS</w:t>
        <w:br/>
        <w:br/>
        <w:t>2. — Aowoeierceés</w:t>
        <w:br/>
        <w:br/>
        <w:t>3. Serndooo</w:t>
        <w:br/>
        <w:br/>
        <w:t>4.  DHoswo,00</w:t>
        <w:br/>
        <w:br/>
        <w:t>[Text from image 4:]</w:t>
        <w:br/>
        <w:t>SH)NOD Hsrarns YomoGod vss.</w:t>
        <w:br/>
        <w:br/>
        <w:t>1 SOTPESTOS - HPair Seto Saw</w:t>
        <w:br/>
        <w:t>2. BOBTaino - AyBair eww Sairso</w:t>
        <w:br/>
        <w:br/>
        <w:t>3. emegStien - Kio Seb) Wairwo</w:t>
        <w:br/>
        <w:br/>
        <w:t>4. Bowe - ei08 SH) SHO</w:t>
      </w:r>
    </w:p>
    <w:p>
      <w:r>
        <w:br w:type="page"/>
      </w:r>
    </w:p>
    <w:p>
      <w:pPr>
        <w:pStyle w:val="Heading1"/>
      </w:pPr>
      <w:r>
        <w:t>Page 48</w:t>
      </w:r>
    </w:p>
    <w:p>
      <w:r>
        <w:t>Question Number : 52 Question Id : 39226611052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53 Question Id : 39226611053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808 SAS HBA.</w:t>
        <w:br/>
        <w:br/>
        <w:t>1 ‘8 Keo-1UU</w:t>
        <w:br/>
        <w:t>2. ‘So" Keo - UUU</w:t>
        <w:br/>
        <w:t>3. ‘do’ Aevo - UU</w:t>
        <w:br/>
        <w:t>4. 8 Keo-1Ul</w:t>
        <w:br/>
        <w:br/>
        <w:t>[Text from image 4:]</w:t>
        <w:br/>
        <w:t>“2 @Oax Sigs NB SHO." TSOSD SooTvo</w:t>
        <w:br/>
        <w:t>a SSP OOSSO</w:t>
        <w:br/>
        <w:br/>
        <w:t>2. &amp;lSypoosvo</w:t>
        <w:br/>
        <w:br/>
        <w:t>3. eWQIAr§ wvosso</w:t>
        <w:br/>
        <w:br/>
        <w:t>4, Usx[eraroosrio</w:t>
      </w:r>
    </w:p>
    <w:p>
      <w:r>
        <w:br w:type="page"/>
      </w:r>
    </w:p>
    <w:p>
      <w:pPr>
        <w:pStyle w:val="Heading1"/>
      </w:pPr>
      <w:r>
        <w:t>Page 49</w:t>
      </w:r>
    </w:p>
    <w:p>
      <w:r>
        <w:t>Question Number : 54 Question Id : 39226611054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55 Question Id : 39226611055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“EQSTLY) BonMS He HoBaio” Be ar soS</w:t>
        <w:br/>
        <w:t>ad oS</w:t>
        <w:br/>
        <w:t>1 Br%y, OY Essie Boer</w:t>
        <w:br/>
        <w:t>2. 88 asso</w:t>
        <w:br/>
        <w:t>E</w:t>
        <w:br/>
        <w:t>3. GPK, GSS</w:t>
        <w:br/>
        <w:t>4. (ss eSrSs9</w:t>
        <w:br/>
        <w:br/>
        <w:t>[Text from image 4:]</w:t>
        <w:br/>
        <w:t>KAESD SYD, Ser SHUT ger GOErd.</w:t>
        <w:br/>
        <w:t>2 wher, SE</w:t>
        <w:br/>
        <w:t>zy DS</w:t>
        <w:br/>
        <w:t>aiven =</w:t>
        <w:br/>
        <w:t>3. Ey, Swed</w:t>
        <w:br/>
        <w:t>4, wer, SPOS</w:t>
        <w:br/>
        <w:t>zy CPZ!</w:t>
      </w:r>
    </w:p>
    <w:p>
      <w:r>
        <w:br w:type="page"/>
      </w:r>
    </w:p>
    <w:p>
      <w:pPr>
        <w:pStyle w:val="Heading1"/>
      </w:pPr>
      <w:r>
        <w:t>Page 50</w:t>
      </w:r>
    </w:p>
    <w:p>
      <w:r>
        <w:t>Question Number : 56 Question Id : 39226611056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>Sub-Section Number :</w:t>
        <w:br/>
        <w:t>2</w:t>
        <w:br/>
        <w:t>Sub-Section Id :</w:t>
        <w:br/>
        <w:t>392266356</w:t>
        <w:br/>
        <w:t>Question Shuffling Allowed :</w:t>
        <w:br/>
        <w:t>Yes</w:t>
        <w:br/>
        <w:t xml:space="preserve"> </w:t>
        <w:br/>
        <w:t xml:space="preserve"> </w:t>
        <w:br/>
        <w:t>Question Number : 57 Question Id : 39226611057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So arbor O[go Ad, Soros Sao, Do W800</w:t>
        <w:br/>
        <w:t>Tdo0d, GSH Ss DaySsrevNs HomoGods (Sy</w:t>
        <w:br/>
        <w:br/>
        <w:t>1 Ryohe ows</w:t>
        <w:br/>
        <w:br/>
        <w:t>2. gparoweo</w:t>
        <w:br/>
        <w:br/>
        <w:t>3. Hyper ys</w:t>
        <w:br/>
        <w:br/>
        <w:t>4, (S¥0N</w:t>
        <w:br/>
        <w:br/>
        <w:t>[Text from image 4:]</w:t>
        <w:br/>
        <w:t>“DDS erdeo OTHS’ SrdS HOSG SY ara” w) Tw.</w:t>
        <w:br/>
        <w:t>1 ay</w:t>
        <w:br/>
        <w:t>3</w:t>
        <w:br/>
        <w:t>2. ISS ev</w:t>
        <w:br/>
        <w:t>3. we</w:t>
        <w:br/>
        <w:t>4 pwseodr</w:t>
      </w:r>
    </w:p>
    <w:p>
      <w:r>
        <w:br w:type="page"/>
      </w:r>
    </w:p>
    <w:p>
      <w:pPr>
        <w:pStyle w:val="Heading1"/>
      </w:pPr>
      <w:r>
        <w:t>Page 51</w:t>
      </w:r>
    </w:p>
    <w:p>
      <w:r>
        <w:t>Question Number : 58 Question Id : 39226611058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SES SHB M000 Sayeo</w:t>
        <w:br/>
        <w:br/>
        <w:t>3° °3) 3</w:t>
        <w:br/>
        <w:t>©. 823 rare wSsSo soe</w:t>
        <w:br/>
        <w:t>©. 828 SBNS SB ed Seo</w:t>
        <w:br/>
        <w:br/>
        <w:t>5 3</w:t>
        <w:br/>
        <w:br/>
        <w:t>3 dN FSS HH, EH Swe omwsoarvo</w:t>
        <w:br/>
        <w:t>Ba. 89 OT SSS Boss PHD eHvorr wvNeo</w:t>
        <w:br/>
        <w:t>A %, 3</w:t>
        <w:br/>
        <w:t>2 oS, Ss</w:t>
        <w:br/>
        <w:t>3. Sg</w:t>
        <w:br/>
        <w:t>4. ©, S</w:t>
      </w:r>
    </w:p>
    <w:p>
      <w:r>
        <w:br w:type="page"/>
      </w:r>
    </w:p>
    <w:p>
      <w:pPr>
        <w:pStyle w:val="Heading1"/>
      </w:pPr>
      <w:r>
        <w:t>Page 52</w:t>
      </w:r>
    </w:p>
    <w:p>
      <w:r>
        <w:t>Question Number : 59 Question Id : 39226611059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STIHESO M0800) Seryeo</w:t>
        <w:br/>
        <w:br/>
        <w:t>©. — SXpyoo, soso sina SODaow.</w:t>
        <w:br/>
        <w:br/>
        <w:t>es. FOB Seoiodood.</w:t>
        <w:br/>
        <w:br/>
        <w:t>3 ASho weSgraras Soxo Seoiodoo8.</w:t>
        <w:br/>
        <w:br/>
        <w:t>Ss. SUAVE Meryoos SUS Isroos SOsoserns</w:t>
        <w:br/>
        <w:t>doxpe08.</w:t>
        <w:br/>
        <w:br/>
        <w:t>A. eg</w:t>
        <w:br/>
        <w:br/>
        <w:t>2. @, Ss</w:t>
        <w:br/>
        <w:br/>
        <w:t>3. -}</w:t>
        <w:br/>
        <w:br/>
        <w:t>4. a, Ss</w:t>
      </w:r>
    </w:p>
    <w:p>
      <w:r>
        <w:br w:type="page"/>
      </w:r>
    </w:p>
    <w:p>
      <w:pPr>
        <w:pStyle w:val="Heading1"/>
      </w:pPr>
      <w:r>
        <w:t>Page 53</w:t>
      </w:r>
    </w:p>
    <w:p>
      <w:r>
        <w:t>Question Number : 60 Question Id : 39226611060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61 Question Id : 39226611061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DEG® IH Biri as* Kywoowseso.</w:t>
        <w:br/>
        <w:t>1. - HxoDES sS*Bnd</w:t>
        <w:br/>
        <w:br/>
        <w:t>2. Hoye Mowrraioo</w:t>
        <w:br/>
        <w:br/>
        <w:t>3: POSTIPS</w:t>
        <w:br/>
        <w:br/>
        <w:t>4, adr NYAS</w:t>
        <w:br/>
        <w:br/>
        <w:t>[Text from image 4:]</w:t>
        <w:br/>
        <w:t>DQOTABS a8 Homose So SQ SPQ W800</w:t>
        <w:br/>
        <w:t>Banols GSx ger eoerto.</w:t>
        <w:br/>
        <w:t>1 SSSoF Oty</w:t>
        <w:br/>
        <w:t>% 2</w:t>
        <w:br/>
        <w:t>2 6 Oar</w:t>
        <w:br/>
        <w:t>3. (rBQHD</w:t>
        <w:br/>
        <w:t>4, S894</w:t>
      </w:r>
    </w:p>
    <w:p>
      <w:r>
        <w:br w:type="page"/>
      </w:r>
    </w:p>
    <w:p>
      <w:pPr>
        <w:pStyle w:val="Heading1"/>
      </w:pPr>
      <w:r>
        <w:t>Page 54</w:t>
      </w:r>
    </w:p>
    <w:p>
      <w:r>
        <w:t>Question Number : 62 Question Id : 39226611062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63 Question Id : 39226611063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PWS LonS Hoyos SHB ayos SSS atrrod</w:t>
        <w:br/>
        <w:t>BOIS Boh Ioorwso</w:t>
        <w:br/>
        <w:br/>
        <w:t>1. NEP- 2020</w:t>
        <w:br/>
        <w:br/>
        <w:t>2. NEP - 1986</w:t>
        <w:br/>
        <w:br/>
        <w:t>3. NEP - 1992</w:t>
        <w:br/>
        <w:br/>
        <w:t>4. NEP - 1966</w:t>
        <w:br/>
        <w:br/>
        <w:t>[Text from image 4:]</w:t>
        <w:br/>
        <w:t>SHITE SSIS SMDBBoSSAVG</w:t>
        <w:br/>
        <w:br/>
        <w:t>1. apsisresd*sres SSSossz0</w:t>
        <w:br/>
        <w:br/>
        <w:t>2. arsssg§sticr SSrao SsOoweo</w:t>
        <w:br/>
        <w:br/>
        <w:t>3. arerday</w:t>
        <w:br/>
        <w:br/>
        <w:t>4, Spor SGSaor oh, SUNG KOS GBSOpowseo.</w:t>
      </w:r>
    </w:p>
    <w:p>
      <w:r>
        <w:br w:type="page"/>
      </w:r>
    </w:p>
    <w:p>
      <w:pPr>
        <w:pStyle w:val="Heading1"/>
      </w:pPr>
      <w:r>
        <w:t>Page 55</w:t>
      </w:r>
    </w:p>
    <w:p>
      <w:r>
        <w:t>Question Number : 64 Question Id : 39226611064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5</w:t>
        <w:br/>
        <w:t>Section Id :</w:t>
        <w:br/>
        <w:t>392266346</w:t>
        <w:br/>
        <w:t>Section Number :</w:t>
        <w:br/>
        <w:t>5</w:t>
        <w:br/>
        <w:t>Section type :</w:t>
        <w:br/>
        <w:t>Online</w:t>
        <w:br/>
        <w:t>Mandatory or Optional :</w:t>
        <w:br/>
        <w:t>Mandatory</w:t>
        <w:br/>
        <w:t>Number of Questions :</w:t>
        <w:br/>
        <w:t>24</w:t>
        <w:br/>
        <w:t>Number of Questions to be attempted :</w:t>
        <w:br/>
        <w:t>24</w:t>
        <w:br/>
        <w:t>Section Marks :</w:t>
        <w:br/>
        <w:t>12</w:t>
        <w:br/>
        <w:t>Maximum Instruction Time :</w:t>
        <w:br/>
        <w:t>0</w:t>
        <w:br/>
        <w:t>Sub-Section Number :</w:t>
        <w:br/>
        <w:t>1</w:t>
        <w:br/>
        <w:t>Sub-Section Id :</w:t>
        <w:br/>
        <w:t>392266357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Bere, Hodso ssrwom ofod Bry, eorey,</w:t>
        <w:br/>
        <w:t>wSor Srberdhs) P60.</w:t>
        <w:br/>
        <w:br/>
        <w:t>Ea</w:t>
        <w:br/>
        <w:br/>
        <w:t>1. DS¥ HSerardso</w:t>
        <w:br/>
        <w:br/>
        <w:t>2. MHSH)STrSo</w:t>
        <w:br/>
        <w:br/>
        <w:t>3. Doardaraso</w:t>
        <w:br/>
        <w:br/>
        <w:t>4. (SmosSers Iewardo</w:t>
      </w:r>
    </w:p>
    <w:p>
      <w:r>
        <w:br w:type="page"/>
      </w:r>
    </w:p>
    <w:p>
      <w:pPr>
        <w:pStyle w:val="Heading1"/>
      </w:pPr>
      <w:r>
        <w:t>Page 56</w:t>
      </w:r>
    </w:p>
    <w:p>
      <w:r>
        <w:t>Question Number : 65 Question Id : 39226611065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66 Question Id : 39226611066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the interrogative form of the statement “She plays</w:t>
        <w:br/>
        <w:t>tennis on weekends”.</w:t>
        <w:br/>
        <w:br/>
        <w:t>g Is she plays tennis on weekends?</w:t>
        <w:br/>
        <w:br/>
        <w:t>2. Are she play tennis on weekends?</w:t>
        <w:br/>
        <w:br/>
        <w:t>5! Do she plays tennis on weekend?</w:t>
        <w:br/>
        <w:br/>
        <w:t>4. Does she play tennis on weekends?</w:t>
        <w:br/>
        <w:br/>
        <w:t>[Text from image 4:]</w:t>
        <w:br/>
        <w:t>They have visited Paris before.</w:t>
        <w:br/>
        <w:br/>
        <w:t>Choose the negative form of the sentence given above.</w:t>
        <w:br/>
        <w:t>1s They do not visit Paris before.</w:t>
        <w:br/>
        <w:br/>
        <w:t>2. They did not visit Paris before</w:t>
        <w:br/>
        <w:br/>
        <w:t>34 They have not visited Paris before</w:t>
        <w:br/>
        <w:br/>
        <w:t>4. They not have visited Paris before.</w:t>
      </w:r>
    </w:p>
    <w:p>
      <w:r>
        <w:br w:type="page"/>
      </w:r>
    </w:p>
    <w:p>
      <w:pPr>
        <w:pStyle w:val="Heading1"/>
      </w:pPr>
      <w:r>
        <w:t>Page 57</w:t>
      </w:r>
    </w:p>
    <w:p>
      <w:r>
        <w:t>Question Number : 67 Question Id : 39226611067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68 Question Id : 39226611068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the singular noun from the following</w:t>
        <w:br/>
        <w:t>1. media</w:t>
        <w:br/>
        <w:br/>
        <w:t>2. strata</w:t>
        <w:br/>
        <w:br/>
        <w:t>3. axis</w:t>
        <w:br/>
        <w:br/>
        <w:t>4. fungi</w:t>
        <w:br/>
        <w:br/>
        <w:t>[Text from image 4:]</w:t>
        <w:br/>
        <w:t>Choose the past tense of the verb ‘telecast’</w:t>
        <w:br/>
        <w:t>ili telecaste</w:t>
        <w:br/>
        <w:br/>
        <w:t>2. telecast</w:t>
        <w:br/>
        <w:br/>
        <w:t>3. telecastied</w:t>
        <w:br/>
        <w:br/>
        <w:t>4. telecastid</w:t>
      </w:r>
    </w:p>
    <w:p>
      <w:r>
        <w:br w:type="page"/>
      </w:r>
    </w:p>
    <w:p>
      <w:pPr>
        <w:pStyle w:val="Heading1"/>
      </w:pPr>
      <w:r>
        <w:t>Page 58</w:t>
      </w:r>
    </w:p>
    <w:p>
      <w:r>
        <w:t>Question Number : 69 Question Id : 39226611069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70 Question Id : 39226611070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 (ask) to mend that window for six weeks. When</w:t>
        <w:br/>
        <w:t>are you going to do it?</w:t>
        <w:br/>
        <w:br/>
        <w:t>Choose the option that fits the blank.</w:t>
        <w:br/>
        <w:br/>
        <w:t>Bh have been asked you</w:t>
        <w:br/>
        <w:br/>
        <w:t>2. have been asking you</w:t>
        <w:br/>
        <w:br/>
        <w:t>3: was asking</w:t>
        <w:br/>
        <w:br/>
        <w:t>4. am asking</w:t>
        <w:br/>
        <w:br/>
        <w:t>[Text from image 4:]</w:t>
        <w:br/>
        <w:t>I_ (know) the result in a week.</w:t>
        <w:br/>
        <w:t>Choose the option that fits the blank.</w:t>
        <w:br/>
        <w:t>i. am knowing</w:t>
        <w:br/>
        <w:br/>
        <w:t>2. was knowing</w:t>
        <w:br/>
        <w:br/>
        <w:t>3. will know</w:t>
        <w:br/>
        <w:br/>
        <w:t>4. knowing</w:t>
      </w:r>
    </w:p>
    <w:p>
      <w:r>
        <w:br w:type="page"/>
      </w:r>
    </w:p>
    <w:p>
      <w:pPr>
        <w:pStyle w:val="Heading1"/>
      </w:pPr>
      <w:r>
        <w:t>Page 59</w:t>
      </w:r>
    </w:p>
    <w:p>
      <w:r>
        <w:t>Question Number : 71 Question Id : 39226611071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72 Question Id : 39226611072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Harshitha aimed becoming an air hostess.</w:t>
        <w:br/>
        <w:t>Choose the preposition that fits the blank.</w:t>
        <w:br/>
        <w:br/>
        <w:t>di by</w:t>
        <w:br/>
        <w:br/>
        <w:t>2. at</w:t>
        <w:br/>
        <w:br/>
        <w:t>3. to</w:t>
        <w:br/>
        <w:br/>
        <w:t>4. in</w:t>
        <w:br/>
        <w:br/>
        <w:t>[Text from image 4:]</w:t>
        <w:br/>
        <w:t>We have been here since 4 O'clock.</w:t>
        <w:br/>
        <w:br/>
        <w:t>In the above sentence, ‘since’ indicates.</w:t>
        <w:br/>
        <w:t>fi. point of time.</w:t>
        <w:br/>
        <w:br/>
        <w:t>2 period of time</w:t>
        <w:br/>
        <w:br/>
        <w:t>3: reason.</w:t>
        <w:br/>
        <w:br/>
        <w:t>4. method</w:t>
      </w:r>
    </w:p>
    <w:p>
      <w:r>
        <w:br w:type="page"/>
      </w:r>
    </w:p>
    <w:p>
      <w:pPr>
        <w:pStyle w:val="Heading1"/>
      </w:pPr>
      <w:r>
        <w:t>Page 60</w:t>
      </w:r>
    </w:p>
    <w:p>
      <w:r>
        <w:t>Question Number : 73 Question Id : 39226611073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74 Question Id : 39226611074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the word with a silent “g”</w:t>
        <w:br/>
        <w:t>th glorious</w:t>
        <w:br/>
        <w:br/>
        <w:t>2: argue</w:t>
        <w:br/>
        <w:br/>
        <w:t>3. reign</w:t>
        <w:br/>
        <w:br/>
        <w:t>4. gigantic</w:t>
        <w:br/>
        <w:br/>
        <w:t>[Text from image 4:]</w:t>
        <w:br/>
        <w:t>Choose the word that comes in the fourth place when the</w:t>
        <w:br/>
        <w:t>following words are arranged in alphabetical order.</w:t>
        <w:br/>
        <w:br/>
        <w:t>a apple</w:t>
        <w:br/>
        <w:br/>
        <w:t>2. bear</w:t>
        <w:br/>
        <w:br/>
        <w:t>3 ball</w:t>
        <w:br/>
        <w:br/>
        <w:t>4. bat</w:t>
      </w:r>
    </w:p>
    <w:p>
      <w:r>
        <w:br w:type="page"/>
      </w:r>
    </w:p>
    <w:p>
      <w:pPr>
        <w:pStyle w:val="Heading1"/>
      </w:pPr>
      <w:r>
        <w:t>Page 61</w:t>
      </w:r>
    </w:p>
    <w:p>
      <w:r>
        <w:t>Question Number : 75 Question Id : 39226611075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76 Question Id : 39226611076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Tamonnight duty. When yougoto.——.I goto.</w:t>
        <w:br/>
        <w:t>Choose the option that fits the blanks in the sentence above.</w:t>
        <w:br/>
        <w:t>fl: bed. the work</w:t>
        <w:br/>
        <w:br/>
        <w:t>2: the bed. the work</w:t>
        <w:br/>
        <w:br/>
        <w:t>3. bed. work</w:t>
        <w:br/>
        <w:br/>
        <w:t>4. the bed. work</w:t>
        <w:br/>
        <w:br/>
        <w:t>[Text from image 4:]</w:t>
        <w:br/>
        <w:t>Bombayis_____—s Manchester of India.</w:t>
        <w:br/>
        <w:t>Choose the article that fits the blank.</w:t>
        <w:br/>
        <w:br/>
        <w:t>i. the</w:t>
        <w:br/>
        <w:br/>
        <w:t>2. a</w:t>
        <w:br/>
        <w:br/>
        <w:t>3h an</w:t>
        <w:br/>
        <w:br/>
        <w:t>4. No article is needed</w:t>
      </w:r>
    </w:p>
    <w:p>
      <w:r>
        <w:br w:type="page"/>
      </w:r>
    </w:p>
    <w:p>
      <w:pPr>
        <w:pStyle w:val="Heading1"/>
      </w:pPr>
      <w:r>
        <w:t>Page 62</w:t>
      </w:r>
    </w:p>
    <w:p>
      <w:r>
        <w:t>Question Number : 77 Question Id : 39226611077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78 Question Id : 39226611078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poem “Wind” is written by Subramania Bharati in Tamil</w:t>
        <w:br/>
        <w:t>and is translated into English by</w:t>
        <w:br/>
        <w:br/>
        <w:t>Lz Jean — Jacques Rousseau.</w:t>
        <w:br/>
        <w:br/>
        <w:t>2. Immanuel Kant</w:t>
        <w:br/>
        <w:br/>
        <w:t>3: AK. Ramanujan</w:t>
        <w:br/>
        <w:br/>
        <w:t>4. Friedrich Nietzsche</w:t>
        <w:br/>
        <w:br/>
        <w:t>[Text from image 4:]</w:t>
        <w:br/>
        <w:t>Which of the following short story is written by Leo Tolstoy?</w:t>
        <w:br/>
        <w:t>x, The Beggar</w:t>
        <w:br/>
        <w:br/>
        <w:t>2. Three Questions</w:t>
        <w:br/>
        <w:br/>
        <w:t>8. The Adventures of Toto</w:t>
        <w:br/>
        <w:br/>
        <w:t>4. Kabuliwallah</w:t>
      </w:r>
    </w:p>
    <w:p>
      <w:r>
        <w:br w:type="page"/>
      </w:r>
    </w:p>
    <w:p>
      <w:pPr>
        <w:pStyle w:val="Heading1"/>
      </w:pPr>
      <w:r>
        <w:t>Page 63</w:t>
      </w:r>
    </w:p>
    <w:p>
      <w:r>
        <w:t>Question Number : 79 Question Id : 39226611079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80 Question Id : 39226611080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>Sub-Section Number :</w:t>
        <w:br/>
        <w:t>2</w:t>
        <w:br/>
        <w:t>Sub-Section Id :</w:t>
        <w:br/>
        <w:t>392266358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Which of the following is not a typical feature of an editorial:</w:t>
        <w:br/>
        <w:t>i. in-depth analysis of facts and figures.</w:t>
        <w:br/>
        <w:br/>
        <w:t>2. emotional appeal to the readers</w:t>
        <w:br/>
        <w:br/>
        <w:t>ea authoritative tone</w:t>
        <w:br/>
        <w:br/>
        <w:t>4. Yellow journalism</w:t>
        <w:br/>
        <w:br/>
        <w:t>[Text from image 4:]</w:t>
        <w:br/>
        <w:t>Choose the correct statement about the length of a précis:</w:t>
        <w:br/>
        <w:br/>
        <w:t>Ei It should be longer than the original text.</w:t>
        <w:br/>
        <w:br/>
        <w:t>2. It should be about the same length as the original text.</w:t>
        <w:br/>
        <w:t>3. It should be shorter than the original text.</w:t>
        <w:br/>
        <w:br/>
        <w:t>4. It should vary depending on the reader’s preference.</w:t>
      </w:r>
    </w:p>
    <w:p>
      <w:r>
        <w:br w:type="page"/>
      </w:r>
    </w:p>
    <w:p>
      <w:pPr>
        <w:pStyle w:val="Heading1"/>
      </w:pPr>
      <w:r>
        <w:t>Page 64</w:t>
      </w:r>
    </w:p>
    <w:p>
      <w:r>
        <w:t>Question Number : 81 Question Id : 39226611081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82 Question Id : 39226611082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In the cognitive domain, comprehension refers to</w:t>
        <w:br/>
        <w:t>fe Understanding of new knowledge</w:t>
        <w:br/>
        <w:br/>
        <w:t>2. Application of Principles</w:t>
        <w:br/>
        <w:br/>
        <w:t>3. Breaking down elements.</w:t>
        <w:br/>
        <w:br/>
        <w:t>4. Forming values.</w:t>
        <w:br/>
        <w:br/>
        <w:t>[Text from image 4:]</w:t>
        <w:br/>
        <w:t>Choose the type of assessment that the Constructivist</w:t>
        <w:br/>
        <w:t>Approach prioritises.</w:t>
        <w:br/>
        <w:br/>
        <w:t>ity Memorisation tests</w:t>
        <w:br/>
        <w:br/>
        <w:t>2 Group discussions</w:t>
        <w:br/>
        <w:br/>
        <w:t>3. Passive listening</w:t>
        <w:br/>
        <w:br/>
        <w:t>4. Teacher - centred tests.</w:t>
      </w:r>
    </w:p>
    <w:p>
      <w:r>
        <w:br w:type="page"/>
      </w:r>
    </w:p>
    <w:p>
      <w:pPr>
        <w:pStyle w:val="Heading1"/>
      </w:pPr>
      <w:r>
        <w:t>Page 65</w:t>
      </w:r>
    </w:p>
    <w:p>
      <w:r>
        <w:t>Question Number : 83 Question Id : 39226611083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84 Question Id : 39226611084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the component of reinforcing that involves praising or</w:t>
        <w:br/>
        <w:t>appreciating students using verbal expressions.</w:t>
        <w:br/>
        <w:br/>
        <w:t>1. Positive verbal reinforcement</w:t>
        <w:br/>
        <w:br/>
        <w:t>2 Negative verbal reinforcement</w:t>
        <w:br/>
        <w:br/>
        <w:t>3. Positive nonverbal reinforcement</w:t>
        <w:br/>
        <w:br/>
        <w:t>4. Token reinforcement</w:t>
        <w:br/>
        <w:br/>
        <w:t>[Text from image 4:]</w:t>
        <w:br/>
        <w:t>Identify the technique that involves students rewriting a text</w:t>
        <w:br/>
        <w:t>using their own words.</w:t>
        <w:br/>
        <w:br/>
        <w:t>1: Transformation of sentences</w:t>
        <w:br/>
        <w:br/>
        <w:t>2 Paraphrasing</w:t>
        <w:br/>
        <w:br/>
        <w:t>3: Syntax</w:t>
        <w:br/>
        <w:br/>
        <w:t>4. Skimming</w:t>
      </w:r>
    </w:p>
    <w:p>
      <w:r>
        <w:br w:type="page"/>
      </w:r>
    </w:p>
    <w:p>
      <w:pPr>
        <w:pStyle w:val="Heading1"/>
      </w:pPr>
      <w:r>
        <w:t>Page 66</w:t>
      </w:r>
    </w:p>
    <w:p>
      <w:r>
        <w:t>Question Number : 85 Question Id : 39226611085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86 Question Id : 39226611086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the incorrect statement about speaking strategies:</w:t>
        <w:br/>
        <w:br/>
        <w:t>is They help leamers manage communication situations.</w:t>
        <w:br/>
        <w:t>2, They are irrelevant for beginners.</w:t>
        <w:br/>
        <w:br/>
        <w:t>3. They aid fluency and naturalness.</w:t>
        <w:br/>
        <w:br/>
        <w:t>4. They add emotions to speech.</w:t>
        <w:br/>
        <w:br/>
        <w:t>[Text from image 4:]</w:t>
        <w:br/>
        <w:t>Choose the primary goal of peer-to-peer teaching:</w:t>
        <w:br/>
        <w:br/>
        <w:t>A, To create competition among students</w:t>
        <w:br/>
        <w:br/>
        <w:t>2. To replace traditional classroom teaching methods</w:t>
        <w:br/>
        <w:t>3. To foster collaboration and learning</w:t>
        <w:br/>
        <w:br/>
        <w:t>4. To segregate high-achieving students from the rest.</w:t>
      </w:r>
    </w:p>
    <w:p>
      <w:r>
        <w:br w:type="page"/>
      </w:r>
    </w:p>
    <w:p>
      <w:pPr>
        <w:pStyle w:val="Heading1"/>
      </w:pPr>
      <w:r>
        <w:t>Page 67</w:t>
      </w:r>
    </w:p>
    <w:p>
      <w:r>
        <w:t>Question Number : 87 Question Id : 39226611087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88 Question Id : 39226611088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6</w:t>
        <w:br/>
        <w:t>Section Id :</w:t>
        <w:br/>
        <w:t>392266347</w:t>
        <w:br/>
        <w:t>Section Number :</w:t>
        <w:br/>
        <w:t>6</w:t>
        <w:br/>
        <w:t>Section type :</w:t>
        <w:br/>
        <w:t>Online</w:t>
        <w:br/>
        <w:br/>
        <w:t>[Text from image 1:]</w:t>
        <w:br/>
        <w:t>Sf</w:t>
        <w:br/>
        <w:br/>
        <w:t>[Text from image 3:]</w:t>
        <w:br/>
        <w:t>The main objective of instructional planning is:</w:t>
        <w:br/>
        <w:t>fle Ignoring leamer’s needs.</w:t>
        <w:br/>
        <w:br/>
        <w:t>2) Developing a unit plan</w:t>
        <w:br/>
        <w:br/>
        <w:t>Es Identifying desired outcomes of learning</w:t>
        <w:br/>
        <w:t>4. Establishing connections with learners.</w:t>
        <w:br/>
        <w:br/>
        <w:t>[Text from image 4:]</w:t>
        <w:br/>
        <w:t>Select the incorrect statement about the global influence of the</w:t>
        <w:br/>
        <w:br/>
        <w:t>English language.</w:t>
        <w:br/>
        <w:br/>
        <w:t>il. English is used in many countries also in the world.</w:t>
        <w:br/>
        <w:br/>
        <w:t>2) English is spoken globally as the first language.</w:t>
        <w:br/>
        <w:br/>
        <w:t>EM English is often used as a lingua franca in international</w:t>
        <w:br/>
        <w:t>communication.</w:t>
        <w:br/>
        <w:br/>
        <w:t>4. English helps us get access to global education.</w:t>
      </w:r>
    </w:p>
    <w:p>
      <w:r>
        <w:br w:type="page"/>
      </w:r>
    </w:p>
    <w:p>
      <w:pPr>
        <w:pStyle w:val="Heading1"/>
      </w:pPr>
      <w:r>
        <w:t>Page 68</w:t>
      </w:r>
    </w:p>
    <w:p>
      <w:r>
        <w:t>Mandatory or Optional :</w:t>
        <w:br/>
        <w:t>Mandatory</w:t>
        <w:br/>
        <w:t>Number of Questions :</w:t>
        <w:br/>
        <w:t>24</w:t>
        <w:br/>
        <w:t>Number of Questions to be attempted :</w:t>
        <w:br/>
        <w:t>24</w:t>
        <w:br/>
        <w:t>Section Marks :</w:t>
        <w:br/>
        <w:t>12</w:t>
        <w:br/>
        <w:t>Maximum Instruction Time :</w:t>
        <w:br/>
        <w:t>0</w:t>
        <w:br/>
        <w:t>Sub-Section Number :</w:t>
        <w:br/>
        <w:t>1</w:t>
        <w:br/>
        <w:t>Sub-Section Id :</w:t>
        <w:br/>
        <w:t>392266359</w:t>
        <w:br/>
        <w:t>Question Shuffling Allowed :</w:t>
        <w:br/>
        <w:t>Yes</w:t>
        <w:br/>
        <w:t xml:space="preserve"> </w:t>
        <w:br/>
        <w:t xml:space="preserve"> </w:t>
        <w:br/>
        <w:t>Question Number : 89 Question Id : 39226611089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the statement which is NOT TRUE</w:t>
        <w:br/>
        <w:br/>
        <w:t>1. Number of factors of a given number is finite.</w:t>
        <w:br/>
        <w:br/>
        <w:t>2. Number of multiples of a given number is infinite.</w:t>
        <w:br/>
        <w:br/>
        <w:t>3. Every multiple of a number is less than or equal to that</w:t>
        <w:br/>
        <w:t>number.</w:t>
        <w:br/>
        <w:br/>
        <w:t>4. Every factor of a given number is less than or equal to</w:t>
        <w:br/>
        <w:t>the given number.</w:t>
        <w:br/>
        <w:br/>
        <w:t>God TIS Belpo H’ Waar MGowsod.</w:t>
        <w:br/>
        <w:br/>
        <w:t>a De ass Sons Bos, SSEPOSO Soy S820.</w:t>
        <w:br/>
        <w:br/>
        <w:t>Ds as Sows Bos, Rovere Soy @Sodso.</w:t>
        <w:br/>
        <w:br/>
        <w:t>3. as Sony Bos, (68 M820 &amp; Dopgs Ysirso</w:t>
        <w:br/>
        <w:t>Sor Sys Goewod.</w:t>
        <w:br/>
        <w:br/>
        <w:t>4, aQys Sows Bos, (88 SSeroso gQys Sows</w:t>
        <w:br/>
        <w:t>$05 Sto, So sairSom Goe08.</w:t>
      </w:r>
    </w:p>
    <w:p>
      <w:r>
        <w:br w:type="page"/>
      </w:r>
    </w:p>
    <w:p>
      <w:pPr>
        <w:pStyle w:val="Heading1"/>
      </w:pPr>
      <w:r>
        <w:t>Page 69</w:t>
      </w:r>
    </w:p>
    <w:p>
      <w:r>
        <w:t>Question Number : 90 Question Id : 39226611090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91 Question Id : 39226611091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Number of integers lying between 88° and 89°</w:t>
        <w:br/>
        <w:t>88° Och 89% © SOs No SPY Bowe Sowy</w:t>
        <w:br/>
        <w:t>i. 175</w:t>
        <w:br/>
        <w:t>2 176</w:t>
        <w:br/>
        <w:t>3. bigs</w:t>
        <w:br/>
        <w:t>4. 178</w:t>
        <w:br/>
        <w:br/>
        <w:t>[Text from image 4:]</w:t>
        <w:br/>
        <w:t>If the angles of a triangle are in the ratio 3 : 4 : 5 then the</w:t>
        <w:br/>
        <w:t>difference between the larger and the smaller angles is</w:t>
        <w:br/>
        <w:t>28 BdowoSD Sera 3:4 15 NBAS™ Gods o8 BG,</w:t>
        <w:br/>
        <w:t>08 DY) Sere Hos SE</w:t>
        <w:br/>
        <w:br/>
        <w:t>1 15°</w:t>
        <w:br/>
        <w:br/>
        <w:t>2. 45°</w:t>
        <w:br/>
        <w:br/>
        <w:t>Bi 30°</w:t>
        <w:br/>
        <w:br/>
        <w:t>4. 60°</w:t>
      </w:r>
    </w:p>
    <w:p>
      <w:r>
        <w:br w:type="page"/>
      </w:r>
    </w:p>
    <w:p>
      <w:pPr>
        <w:pStyle w:val="Heading1"/>
      </w:pPr>
      <w:r>
        <w:t>Page 70</w:t>
      </w:r>
    </w:p>
    <w:p>
      <w:r>
        <w:t>Question Number : 92 Question Id : 39226611092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On a certain sum if the interest paid after three years at 5%</w:t>
        <w:br/>
        <w:t>rate of simple interest is = 450 then. the sum is</w:t>
        <w:br/>
        <w:br/>
        <w:t>Fos SoBow 5% TP SG St 3 vossyrot</w:t>
        <w:br/>
        <w:t>BOOS SJ F 450 won, odes</w:t>
        <w:br/>
        <w:br/>
        <w:t>4. = 3000</w:t>
        <w:br/>
        <w:br/>
        <w:t>2. = 4500</w:t>
        <w:br/>
        <w:br/>
        <w:t>3: = 4000</w:t>
        <w:br/>
        <w:br/>
        <w:t>4. = 1500</w:t>
      </w:r>
    </w:p>
    <w:p>
      <w:r>
        <w:br w:type="page"/>
      </w:r>
    </w:p>
    <w:p>
      <w:pPr>
        <w:pStyle w:val="Heading1"/>
      </w:pPr>
      <w:r>
        <w:t>Page 71</w:t>
      </w:r>
    </w:p>
    <w:p>
      <w:r>
        <w:t>Question Number : 93 Question Id : 39226611093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If V. F and E represent number of vertices, faces and edges of</w:t>
        <w:br/>
        <w:t>a polyhedron respectively, then the relation among them is</w:t>
        <w:br/>
        <w:t>VF 8dcin E SHO otoswH HoSsno Bos,</w:t>
        <w:br/>
        <w:br/>
        <w:t>Bre, Snogren Odin worbo Somss SrDods, FS</w:t>
        <w:br/>
        <w:br/>
        <w:t>SOS Howden</w:t>
        <w:br/>
        <w:br/>
        <w:t>1. V+E=F+2</w:t>
        <w:br/>
        <w:br/>
        <w:t>2. EVES F2;</w:t>
        <w:br/>
        <w:br/>
        <w:t>3: FRV=E+2</w:t>
        <w:br/>
        <w:br/>
        <w:t>4. FEEPV=2</w:t>
      </w:r>
    </w:p>
    <w:p>
      <w:r>
        <w:br w:type="page"/>
      </w:r>
    </w:p>
    <w:p>
      <w:pPr>
        <w:pStyle w:val="Heading1"/>
      </w:pPr>
      <w:r>
        <w:t>Page 72</w:t>
      </w:r>
    </w:p>
    <w:p>
      <w:r>
        <w:t>Question Number : 94 Question Id : 39226611094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If the adjacent angles of a parallelogram are in the ratio 4: 5</w:t>
        <w:br/>
        <w:t>then, the measure of the smallest angle in that parallelogram is</w:t>
        <w:br/>
        <w:t>LS HEPOSS Sdotywod* eds) Sere IHjQ 4: 5 eons,</w:t>
        <w:br/>
        <w:t>© BSTOGS SeotyywoS* Dy) So Sos</w:t>
        <w:br/>
        <w:br/>
        <w:t>1. 160°</w:t>
        <w:br/>
        <w:br/>
        <w:t>2. 120°</w:t>
        <w:br/>
        <w:br/>
        <w:t>3. 100°</w:t>
        <w:br/>
        <w:br/>
        <w:t>4. go°</w:t>
      </w:r>
    </w:p>
    <w:p>
      <w:r>
        <w:br w:type="page"/>
      </w:r>
    </w:p>
    <w:p>
      <w:pPr>
        <w:pStyle w:val="Heading1"/>
      </w:pPr>
      <w:r>
        <w:t>Page 73</w:t>
      </w:r>
    </w:p>
    <w:p>
      <w:r>
        <w:t>Question Number : 95 Question Id : 39226611095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>Question Number : 96 Question Id : 39226611096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These following sides (in cm) do not form the right angled</w:t>
        <w:br/>
        <w:t>triangle</w:t>
        <w:br/>
        <w:br/>
        <w:t>Goes axperdas SoerPod* (Ho.2.. oS*) won eo Webera)</w:t>
        <w:br/>
        <w:t>III</w:t>
        <w:br/>
        <w:br/>
        <w:t>1: 3,4,5</w:t>
        <w:br/>
        <w:br/>
        <w:t>2: 7, 24, 25</w:t>
        <w:br/>
        <w:br/>
        <w:t>3. $} 12,/13</w:t>
        <w:br/>
        <w:br/>
        <w:t>4. 11, 60, 61</w:t>
        <w:br/>
        <w:br/>
        <w:t>[Text from image 4:]</w:t>
        <w:br/>
        <w:t>7, mand n are the three straight lines in a plane and</w:t>
        <w:br/>
        <w:t>7Lin,mLn then,</w:t>
        <w:br/>
        <w:br/>
        <w:t>1, m S28e%9 Nn © 2 SOoSD sort Spor HrDRow,</w:t>
        <w:br/>
        <w:t>Scio / Lm, mLn sans,</w:t>
        <w:br/>
        <w:br/>
        <w:t>1. I||n</w:t>
        <w:br/>
        <w:br/>
        <w:t>2: m\|n</w:t>
        <w:br/>
        <w:br/>
        <w:t>3. Tin</w:t>
        <w:br/>
        <w:br/>
        <w:t>4. I\|m||n</w:t>
      </w:r>
    </w:p>
    <w:p>
      <w:r>
        <w:br w:type="page"/>
      </w:r>
    </w:p>
    <w:p>
      <w:pPr>
        <w:pStyle w:val="Heading1"/>
      </w:pPr>
      <w:r>
        <w:t>Page 74</w:t>
      </w:r>
    </w:p>
    <w:p>
      <w:r>
        <w:t>Question Number : 97 Question Id : 39226611097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Subtract 3x(x+ y+2)-29(x-y+2) from 4z(-x+ +2)</w:t>
        <w:br/>
        <w:br/>
        <w:t>3x(x+ V+ 2)—20(x— +2) MH 4z(-xt yt 2) M0 BRSav0d.</w:t>
        <w:br/>
        <w:t>4: 3x? —2y? — 227 — Bayt 4y24+ 620</w:t>
        <w:br/>
        <w:br/>
        <w:t>2. 3x? —4y? —52? — 2ay—-3yz + 22x</w:t>
        <w:br/>
        <w:br/>
        <w:t>3. 3x? + 2y? — 62° —4ayt 392 — 52x</w:t>
        <w:br/>
        <w:br/>
        <w:t>4. 3x -2y? +42? -ay+ 692-720</w:t>
      </w:r>
    </w:p>
    <w:p>
      <w:r>
        <w:br w:type="page"/>
      </w:r>
    </w:p>
    <w:p>
      <w:pPr>
        <w:pStyle w:val="Heading1"/>
      </w:pPr>
      <w:r>
        <w:t>Page 75</w:t>
      </w:r>
    </w:p>
    <w:p>
      <w:r>
        <w:t>Question Number : 98 Question Id : 39226611098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Observe the given expression and find the TRUE statements</w:t>
        <w:br/>
        <w:t>Expression: 4p°q—7pq° +7</w:t>
        <w:br/>
        <w:br/>
        <w:t>A. Numerical coefficient of pg is 4</w:t>
        <w:br/>
        <w:br/>
        <w:t>B. Numerical coefficient of pq? is 7</w:t>
        <w:br/>
        <w:br/>
        <w:t>c Expression contains three terms</w:t>
        <w:br/>
        <w:br/>
        <w:t>808 HxrHxow 488DOD Ney PSPIvON. SDM SOG.</w:t>
        <w:br/>
        <w:t>wsrwsoo :  4p?qg-Tpg? +7</w:t>
        <w:br/>
        <w:br/>
        <w:t>A. Pg Sosy, Soars toes 4</w:t>
        <w:br/>
        <w:br/>
        <w:t>B. DY Bos, Bowrg Moeatssn i</w:t>
        <w:br/>
        <w:br/>
        <w:t>&amp;: Dairwaho sorts Horoxo. SOA ego</w:t>
        <w:br/>
        <w:br/>
        <w:t>4. A.BLC</w:t>
        <w:br/>
        <w:br/>
        <w:t>2 Ae</w:t>
        <w:br/>
        <w:br/>
        <w:t>3 BC</w:t>
        <w:br/>
        <w:br/>
        <w:t>4. BA</w:t>
      </w:r>
    </w:p>
    <w:p>
      <w:r>
        <w:br w:type="page"/>
      </w:r>
    </w:p>
    <w:p>
      <w:pPr>
        <w:pStyle w:val="Heading1"/>
      </w:pPr>
      <w:r>
        <w:t>Page 76</w:t>
      </w:r>
    </w:p>
    <w:p>
      <w:r>
        <w:t>Question Number : 99 Question Id : 39226611099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If 6-4) (:-4) 0-4) -(-3) =2* then the value of ‘x’ is</w:t>
        <w:br/>
        <w:t>2. ES 4 128</w:t>
        <w:br/>
        <w:t>(-4) 0-3 (-4).0-4)=2 e008 ‘xy Des</w:t>
        <w:br/>
        <w:t>iz cS 4 128</w:t>
        <w:br/>
        <w:t>ih. 7</w:t>
        <w:br/>
        <w:t>2: 6</w:t>
        <w:br/>
        <w:t>3 —6</w:t>
        <w:br/>
        <w:t>a</w:t>
      </w:r>
    </w:p>
    <w:p>
      <w:r>
        <w:br w:type="page"/>
      </w:r>
    </w:p>
    <w:p>
      <w:pPr>
        <w:pStyle w:val="Heading1"/>
      </w:pPr>
      <w:r>
        <w:t>Page 77</w:t>
      </w:r>
    </w:p>
    <w:p>
      <w:r>
        <w:t>Question Number : 100 Question Id : 39226611100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Observe the following pattern of squares. The rule that gives</w:t>
        <w:br/>
        <w:t>the number of matchsticks required to follow the pattern is</w:t>
        <w:br/>
        <w:t>(here ‘n’ is a variable)</w:t>
        <w:br/>
        <w:t>808 SHI[Gro wsBSao AsVoSoG. Sa esd Dabo</w:t>
        <w:br/>
        <w:t>8 OSHIVS GhQow Hopi BOS Adiososioo (gM, ‘1’</w:t>
        <w:br/>
        <w:t>2 dors)</w:t>
        <w:br/>
        <w:t>4 7 10</w:t>
        <w:br/>
        <w:t>I, 3n+1</w:t>
        <w:br/>
        <w:t>2. 3@4+1)</w:t>
        <w:br/>
        <w:t>3. 4n</w:t>
        <w:br/>
        <w:t>4. 4n+1</w:t>
      </w:r>
    </w:p>
    <w:p>
      <w:r>
        <w:br w:type="page"/>
      </w:r>
    </w:p>
    <w:p>
      <w:pPr>
        <w:pStyle w:val="Heading1"/>
      </w:pPr>
      <w:r>
        <w:t>Page 78</w:t>
      </w:r>
    </w:p>
    <w:p>
      <w:r>
        <w:t>Question Number : 101 Question Id : 39226611101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probability of getting an ‘ace’ from a well shuffled deck</w:t>
        <w:br/>
        <w:t>of 52 playing cards is</w:t>
        <w:br/>
        <w:t>BPP SarsoeS DE SOSA 52 Sto Sod aS DS’ Sty</w:t>
        <w:br/>
        <w:t>Foc Soarsges</w:t>
        <w:br/>
        <w:t>Yo</w:t>
        <w:br/>
        <w:t>26</w:t>
        <w:br/>
        <w:t>a +</w:t>
        <w:br/>
        <w:t>13</w:t>
        <w:br/>
        <w:t>3 Ey</w:t>
        <w:br/>
        <w:t>~ 13</w:t>
        <w:br/>
        <w:t>4 &amp;</w:t>
        <w:br/>
        <w:t>26</w:t>
      </w:r>
    </w:p>
    <w:p>
      <w:r>
        <w:br w:type="page"/>
      </w:r>
    </w:p>
    <w:p>
      <w:pPr>
        <w:pStyle w:val="Heading1"/>
      </w:pPr>
      <w:r>
        <w:t>Page 79</w:t>
      </w:r>
    </w:p>
    <w:p>
      <w:r>
        <w:t>Question Number : 102 Question Id : 39226611102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One of the following statements is NOT TRUE</w:t>
        <w:br/>
        <w:br/>
        <w:t>W Number of line symmetry of a parallelogram is ‘0°</w:t>
        <w:br/>
        <w:t>2. The angle of rotation of an equilateral triangle is 60°</w:t>
        <w:br/>
        <w:t>2. The order of rotational symmetry of square is 4</w:t>
        <w:br/>
        <w:br/>
        <w:t>4. Number of vertical line symmetry of letter ‘H’ is 1</w:t>
        <w:br/>
        <w:t>808 TBS HOSDA</w:t>
        <w:br/>
        <w:br/>
        <w:t>1 SSProSS WebtyywSwss No SYvS—o soay 0’</w:t>
        <w:br/>
        <w:t>2.  Sabersre Barbas Doth, Wades S90 60°</w:t>
        <w:br/>
        <w:br/>
        <w:t>3. SeBo Hook, Wade HBS Soave 4</w:t>
        <w:br/>
        <w:br/>
        <w:t>4. ‘H w&amp; wolf efr0$ Neos SBS Spo sows 1</w:t>
      </w:r>
    </w:p>
    <w:p>
      <w:r>
        <w:br w:type="page"/>
      </w:r>
    </w:p>
    <w:p>
      <w:pPr>
        <w:pStyle w:val="Heading1"/>
      </w:pPr>
      <w:r>
        <w:t>Page 80</w:t>
      </w:r>
    </w:p>
    <w:p>
      <w:r>
        <w:t>Question Number : 103 Question Id : 39226611103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Aditya divides a circular disc of diameter 2cm into two equal</w:t>
        <w:br/>
        <w:t>parts. Then the ratio of the perimeter of the semicircular disc</w:t>
        <w:br/>
        <w:t>to the diameter is</w:t>
        <w:br/>
        <w:br/>
        <w:t>OSs 2 Wo.d. TIVO No HHSC GH,Ko Doce wairw</w:t>
        <w:br/>
        <w:t>arrrerr podowt. wand eS HES ERY, Heys oes</w:t>
        <w:br/>
        <w:t>Wbdio TYNES No YB</w:t>
        <w:br/>
        <w:br/>
        <w:t>2 22:7</w:t>
        <w:br/>
        <w:br/>
        <w:t>om 1322</w:t>
        <w:br/>
        <w:br/>
        <w:t>3. 18:7</w:t>
        <w:br/>
        <w:br/>
        <w:t>4. 13 18</w:t>
      </w:r>
    </w:p>
    <w:p>
      <w:r>
        <w:br w:type="page"/>
      </w:r>
    </w:p>
    <w:p>
      <w:pPr>
        <w:pStyle w:val="Heading1"/>
      </w:pPr>
      <w:r>
        <w:t>Page 81</w:t>
      </w:r>
    </w:p>
    <w:p>
      <w:r>
        <w:t>Question Number : 104 Question Id : 39226611104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>Sub-Section Number :</w:t>
        <w:br/>
        <w:t>2</w:t>
        <w:br/>
        <w:t>Sub-Section Id :</w:t>
        <w:br/>
        <w:t>392266360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Ifa rectangular piece of paper of 4cm x 2cm is folded without</w:t>
        <w:br/>
        <w:t>overlapping to make a cylinder with a height 2cm, then its</w:t>
        <w:br/>
        <w:t>volume in cm’</w:t>
        <w:br/>
        <w:t>4 BO.db. x 2 Woo. Posie Ko AY JHISss ASO</w:t>
        <w:br/>
        <w:t>2S word SS worhp asSodtoom 2 Do.dd. dey Ko</w:t>
        <w:br/>
        <w:t>2S BESOM sGsiw&amp;S TO SoNSOSre0 Bo.Ro.2.0F</w:t>
        <w:br/>
        <w:t>g of</w:t>
        <w:br/>
        <w:t>11</w:t>
        <w:br/>
        <w:t>i of</w:t>
        <w:br/>
        <w:t>11</w:t>
        <w:br/>
        <w:t>3. a</w:t>
        <w:br/>
        <w:t>ll</w:t>
        <w:br/>
        <w:t>4 14</w:t>
        <w:br/>
        <w:t>11</w:t>
      </w:r>
    </w:p>
    <w:p>
      <w:r>
        <w:br w:type="page"/>
      </w:r>
    </w:p>
    <w:p>
      <w:pPr>
        <w:pStyle w:val="Heading1"/>
      </w:pPr>
      <w:r>
        <w:t>Page 82</w:t>
      </w:r>
    </w:p>
    <w:p>
      <w:r>
        <w:t>Question Number : 105 Question Id : 39226611105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‘The knowledge of numbers. mass and measurement is the</w:t>
        <w:br/>
        <w:t>mathematics’, is defined by</w:t>
        <w:br/>
        <w:br/>
        <w:t>i Benjamin Pears</w:t>
        <w:br/>
        <w:br/>
        <w:t>2! Bertrand Russel</w:t>
        <w:br/>
        <w:br/>
        <w:t>3: Pascal</w:t>
        <w:br/>
        <w:br/>
        <w:t>4. Bell</w:t>
        <w:br/>
        <w:br/>
        <w:t>Sony O78, Srore DeQNao Kexe50" @2) ASHDoDSarty</w:t>
        <w:br/>
        <w:t>1. Bows 5)</w:t>
        <w:br/>
        <w:br/>
        <w:t>2 BOVE THT</w:t>
        <w:br/>
        <w:br/>
        <w:t>3 PHYS</w:t>
        <w:br/>
        <w:br/>
        <w:t>4. BS</w:t>
      </w:r>
    </w:p>
    <w:p>
      <w:r>
        <w:br w:type="page"/>
      </w:r>
    </w:p>
    <w:p>
      <w:pPr>
        <w:pStyle w:val="Heading1"/>
      </w:pPr>
      <w:r>
        <w:t>Page 83</w:t>
      </w:r>
    </w:p>
    <w:p>
      <w:r>
        <w:t>Question Number : 106 Question Id : 39226611106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Educational values according Munnik classification</w:t>
        <w:br/>
        <w:t>a. Utilitarian values</w:t>
        <w:br/>
        <w:br/>
        <w:t>db. Preparatory values</w:t>
        <w:br/>
        <w:br/>
        <w:t>C.. Cultural values</w:t>
        <w:br/>
        <w:br/>
        <w:t>d. Information</w:t>
        <w:br/>
        <w:br/>
        <w:t>SMFS SGstea Gro doy Doosan</w:t>
        <w:br/>
        <w:t>a. Bras Doses</w:t>
        <w:br/>
        <w:br/>
        <w:t>Dd. BGSOS Deoseo</w:t>
        <w:br/>
        <w:br/>
        <w:t>cm POS, JOS Deoser</w:t>
        <w:br/>
        <w:br/>
        <w:t>d. Sarerso</w:t>
        <w:br/>
        <w:br/>
        <w:t>1. abd</w:t>
        <w:br/>
        <w:br/>
        <w:t>2: a,b,c</w:t>
        <w:br/>
        <w:br/>
        <w:t>3. b.c.d</w:t>
        <w:br/>
        <w:br/>
        <w:t>4. acc.d</w:t>
      </w:r>
    </w:p>
    <w:p>
      <w:r>
        <w:br w:type="page"/>
      </w:r>
    </w:p>
    <w:p>
      <w:pPr>
        <w:pStyle w:val="Heading1"/>
      </w:pPr>
      <w:r>
        <w:t>Page 84</w:t>
      </w:r>
    </w:p>
    <w:p>
      <w:r>
        <w:t>Question Number : 107 Question Id : 39226611107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Book ‘DATA’ was written by</w:t>
        <w:br/>
        <w:t>i Srinivasa Ramanujan</w:t>
        <w:br/>
        <w:t>2, Aryabhatta</w:t>
        <w:br/>
        <w:t>3. Pythagoras</w:t>
        <w:br/>
        <w:t>4. Euclid</w:t>
        <w:br/>
        <w:t>‘GI’ GS Noma) WHodsarto</w:t>
        <w:br/>
        <w:t>1 BATS OSrbes</w:t>
        <w:br/>
        <w:t>2. Sopa</w:t>
        <w:br/>
        <w:t>3. PSKIS</w:t>
        <w:br/>
        <w:t>4. ard&amp;</w:t>
        <w:br/>
        <w:t>°</w:t>
      </w:r>
    </w:p>
    <w:p>
      <w:r>
        <w:br w:type="page"/>
      </w:r>
    </w:p>
    <w:p>
      <w:pPr>
        <w:pStyle w:val="Heading1"/>
      </w:pPr>
      <w:r>
        <w:t>Page 85</w:t>
      </w:r>
    </w:p>
    <w:p>
      <w:r>
        <w:t>Question Number : 108 Question Id : 39226611108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Specification for the objective ‘Application’</w:t>
        <w:br/>
        <w:t>if Generalises</w:t>
        <w:br/>
        <w:br/>
        <w:t>2. Classifies</w:t>
        <w:br/>
        <w:br/>
        <w:t>3. Estimates</w:t>
        <w:br/>
        <w:br/>
        <w:t>4. Recall</w:t>
        <w:br/>
        <w:br/>
        <w:t>WSPNOLY SAsoeo</w:t>
        <w:br/>
        <w:br/>
        <w:t>1 HsrNySOorseo</w:t>
        <w:br/>
        <w:br/>
        <w:t>2. SQsBorseéo</w:t>
        <w:br/>
        <w:br/>
        <w:t>3. wosa Scioto</w:t>
        <w:br/>
        <w:br/>
        <w:t>4. RQ Buoy S"szo</w:t>
      </w:r>
    </w:p>
    <w:p>
      <w:r>
        <w:br w:type="page"/>
      </w:r>
    </w:p>
    <w:p>
      <w:pPr>
        <w:pStyle w:val="Heading1"/>
      </w:pPr>
      <w:r>
        <w:t>Page 86</w:t>
      </w:r>
    </w:p>
    <w:p>
      <w:r>
        <w:t>Question Number : 109 Question Id : 39226611109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name given to the system of calculations by Greeks</w:t>
        <w:br/>
        <w:t>LE Arithmetica</w:t>
        <w:br/>
        <w:br/>
        <w:t>2, Logistica</w:t>
        <w:br/>
        <w:br/>
        <w:t>3. Composite numbers</w:t>
        <w:br/>
        <w:br/>
        <w:t>4. Prime numbers</w:t>
        <w:br/>
        <w:br/>
        <w:t>(en Kes Iorwas BGS Bt</w:t>
        <w:br/>
        <w:br/>
        <w:t>1. egads</w:t>
        <w:br/>
        <w:br/>
        <w:t>2. Page</w:t>
        <w:br/>
        <w:br/>
        <w:t>3 Sodin¥ Dopyeo</w:t>
        <w:br/>
        <w:br/>
        <w:t>4, (Oars Sowseo</w:t>
      </w:r>
    </w:p>
    <w:p>
      <w:r>
        <w:br w:type="page"/>
      </w:r>
    </w:p>
    <w:p>
      <w:pPr>
        <w:pStyle w:val="Heading1"/>
      </w:pPr>
      <w:r>
        <w:t>Page 87</w:t>
      </w:r>
    </w:p>
    <w:p>
      <w:r>
        <w:t>Question Number : 110 Question Id : 39226611110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following is not the limitation of the Synthesis method</w:t>
        <w:br/>
        <w:t>I: More homework</w:t>
        <w:br/>
        <w:t>2. Pupils are inactive</w:t>
        <w:br/>
        <w:t>3. Pupils cannot understand concepts completely</w:t>
        <w:br/>
        <w:t>4. Tt is a lengthy method</w:t>
        <w:br/>
        <w:t>God TIS Sosies SHO Daowsy, SOW SNS</w:t>
        <w:br/>
        <w:t>is DHS 908 SD</w:t>
        <w:br/>
        <w:t>2. DorseQeo Repeorm soerd</w:t>
        <w:br/>
        <w:br/>
        <w:t>ve ad</w:t>
        <w:br/>
        <w:t>Si Iaxge Cores WOM esmors BwS Ss</w:t>
        <w:br/>
        <w:t>4. 30 wer B8QS BKB</w:t>
        <w:br/>
        <w:br/>
        <w:t>a o</w:t>
      </w:r>
    </w:p>
    <w:p>
      <w:r>
        <w:br w:type="page"/>
      </w:r>
    </w:p>
    <w:p>
      <w:pPr>
        <w:pStyle w:val="Heading1"/>
      </w:pPr>
      <w:r>
        <w:t>Page 88</w:t>
      </w:r>
    </w:p>
    <w:p>
      <w:r>
        <w:t>Question Number : 111 Question Id : 39226611111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This is not a learning indicator of Academic standard</w:t>
        <w:br/>
        <w:t>communication among the following</w:t>
        <w:br/>
        <w:br/>
        <w:t>i Solves the problem in suggested methods</w:t>
        <w:br/>
        <w:br/>
        <w:t>2: Create mathematical expressions</w:t>
        <w:br/>
        <w:br/>
        <w:t>3: Explains mathematical methods</w:t>
        <w:br/>
        <w:br/>
        <w:t>4. Explains mathematical ideas in their own words</w:t>
        <w:br/>
        <w:t>808 TIS? HYSSo GS IaySsirevNs oso</w:t>
        <w:br/>
        <w:t>OSHS ard</w:t>
        <w:br/>
        <w:br/>
        <w:t>1. Br HODS SBS Hwwyw SOR.</w:t>
        <w:br/>
        <w:br/>
        <w:t>2. KS SEW Np§strois crdodRw.</w:t>
        <w:br/>
        <w:br/>
        <w:t>3. NASSTHNS TSS SGelord Iwo.</w:t>
        <w:br/>
        <w:br/>
        <w:t>4 KAS SH, SS USom HOS Srood* ISO.</w:t>
      </w:r>
    </w:p>
    <w:p>
      <w:r>
        <w:br w:type="page"/>
      </w:r>
    </w:p>
    <w:p>
      <w:pPr>
        <w:pStyle w:val="Heading1"/>
      </w:pPr>
      <w:r>
        <w:t>Page 89</w:t>
      </w:r>
    </w:p>
    <w:p>
      <w:r>
        <w:t>Question Number : 112 Question Id : 39226611112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7</w:t>
        <w:br/>
        <w:t>Section Id :</w:t>
        <w:br/>
        <w:t>392266348</w:t>
        <w:br/>
        <w:t>Section Number :</w:t>
        <w:br/>
        <w:t>7</w:t>
        <w:br/>
        <w:t>Section type :</w:t>
        <w:br/>
        <w:t>Online</w:t>
        <w:br/>
        <w:t>Mandatory or Optional :</w:t>
        <w:br/>
        <w:t>Mandatory</w:t>
        <w:br/>
        <w:t>Number of Questions :</w:t>
        <w:br/>
        <w:t>24</w:t>
        <w:br/>
        <w:t>Number of Questions to be attempted :</w:t>
        <w:br/>
        <w:t>24</w:t>
        <w:br/>
        <w:t>Section Marks :</w:t>
        <w:br/>
        <w:t>12</w:t>
        <w:br/>
        <w:t>Maximum Instruction Time :</w:t>
        <w:br/>
        <w:t>0</w:t>
        <w:br/>
        <w:t>Sub-Section Number :</w:t>
        <w:br/>
        <w:t>1</w:t>
        <w:br/>
        <w:t>Sub-Section Id :</w:t>
        <w:br/>
        <w:t>392266361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This committee stressed to start Maths clubs in schools</w:t>
        <w:br/>
        <w:t>ASSO TITOS SosHorod srHods sab</w:t>
        <w:br/>
        <w:t>1. NEP-2020</w:t>
        <w:br/>
        <w:t>2. NEP-1968</w:t>
        <w:br/>
        <w:t>3 NPE-1986</w:t>
        <w:br/>
        <w:t>4. NEP-2005</w:t>
      </w:r>
    </w:p>
    <w:p>
      <w:r>
        <w:br w:type="page"/>
      </w:r>
    </w:p>
    <w:p>
      <w:pPr>
        <w:pStyle w:val="Heading1"/>
      </w:pPr>
      <w:r>
        <w:t>Page 90</w:t>
      </w:r>
    </w:p>
    <w:p>
      <w:r>
        <w:t>Question Number : 113 Question Id : 39226611113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instrument that is used to measure human blood pressure</w:t>
        <w:br/>
        <w:t>is</w:t>
        <w:br/>
        <w:br/>
        <w:t>f Spectrometer</w:t>
        <w:br/>
        <w:br/>
        <w:t>2 Barometer</w:t>
        <w:br/>
        <w:br/>
        <w:t>Bi Electro cardiogram</w:t>
        <w:br/>
        <w:br/>
        <w:t>4. Sphygmomanometer</w:t>
        <w:br/>
        <w:br/>
        <w:t>SPY GY Hag Toseds SsArhod soso.</w:t>
        <w:br/>
        <w:t>L BEES</w:t>
        <w:br/>
        <w:br/>
        <w:t>2. 2 Hod</w:t>
        <w:br/>
        <w:br/>
        <w:t>3 OEE SearUPS</w:t>
        <w:br/>
        <w:br/>
        <w:t>4 yA) SSDS</w:t>
      </w:r>
    </w:p>
    <w:p>
      <w:r>
        <w:br w:type="page"/>
      </w:r>
    </w:p>
    <w:p>
      <w:pPr>
        <w:pStyle w:val="Heading1"/>
      </w:pPr>
      <w:r>
        <w:t>Page 91</w:t>
      </w:r>
    </w:p>
    <w:p>
      <w:r>
        <w:t>Question Number : 114 Question Id : 39226611114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menopause age in females (in years) is</w:t>
        <w:br/>
        <w:t>oF DFS Scto%o) (Bosesyrod*)</w:t>
        <w:br/>
        <w:t>1. 15-20</w:t>
        <w:br/>
        <w:br/>
        <w:t>2. 35-40</w:t>
        <w:br/>
        <w:br/>
        <w:t>3: 45-50</w:t>
        <w:br/>
        <w:br/>
        <w:t>4. 70 - 75</w:t>
      </w:r>
    </w:p>
    <w:p>
      <w:r>
        <w:br w:type="page"/>
      </w:r>
    </w:p>
    <w:p>
      <w:pPr>
        <w:pStyle w:val="Heading1"/>
      </w:pPr>
      <w:r>
        <w:t>Page 92</w:t>
      </w:r>
    </w:p>
    <w:p>
      <w:r>
        <w:t>Question Number : 115 Question Id : 39226611115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‘Roughage’ in animal fodder contains</w:t>
        <w:br/>
        <w:br/>
        <w:t>I: High fibre</w:t>
        <w:br/>
        <w:br/>
        <w:t>2. Only proteins</w:t>
        <w:br/>
        <w:br/>
        <w:t>3. Equal quantities of fibres and proteins</w:t>
        <w:br/>
        <w:br/>
        <w:t>4. High proteins and low fibre</w:t>
        <w:br/>
        <w:br/>
        <w:t>SOTHSD Had'oS* Mwy, Sr oGD</w:t>
        <w:br/>
        <w:br/>
        <w:t>ie 88 bv sargo</w:t>
        <w:br/>
        <w:br/>
        <w:t>2. (F8Seo srwdo</w:t>
        <w:br/>
        <w:br/>
        <w:t>3. BSS BOSre0d* bissaryo sddin GSeo</w:t>
        <w:br/>
        <w:t>4, d,s SbSeao odio Sw,5 biosaryo</w:t>
      </w:r>
    </w:p>
    <w:p>
      <w:r>
        <w:br w:type="page"/>
      </w:r>
    </w:p>
    <w:p>
      <w:pPr>
        <w:pStyle w:val="Heading1"/>
      </w:pPr>
      <w:r>
        <w:t>Page 93</w:t>
      </w:r>
    </w:p>
    <w:p>
      <w:r>
        <w:t>Question Number : 116 Question Id : 39226611116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the carrier for Dengue</w:t>
        <w:br/>
        <w:br/>
        <w:t>1. Female Anopheles mosquito</w:t>
        <w:br/>
        <w:t>2: Female Aedes mosquito</w:t>
        <w:br/>
        <w:br/>
        <w:t>3: Male Anopheles mosquito</w:t>
        <w:br/>
        <w:t>4. Female Culex mosquito</w:t>
        <w:br/>
        <w:t>Gorey TITS) MGorsoa</w:t>
        <w:br/>
        <w:br/>
        <w:t>i. Bs EPPO Sx</w:t>
        <w:br/>
        <w:br/>
        <w:t>2. et DES Sx</w:t>
        <w:br/>
        <w:br/>
        <w:t>3. DK OHHOS SPxd</w:t>
        <w:br/>
        <w:br/>
        <w:t>4, BG SryBB) Px</w:t>
      </w:r>
    </w:p>
    <w:p>
      <w:r>
        <w:br w:type="page"/>
      </w:r>
    </w:p>
    <w:p>
      <w:pPr>
        <w:pStyle w:val="Heading1"/>
      </w:pPr>
      <w:r>
        <w:t>Page 94</w:t>
      </w:r>
    </w:p>
    <w:p>
      <w:r>
        <w:t>Question Number : 117 Question Id : 39226611117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Bird that can build a nest with its opening at the lower end</w:t>
        <w:br/>
        <w:t>is</w:t>
        <w:br/>
        <w:t>i Wood pecker</w:t>
        <w:br/>
        <w:t>2. Sparrow</w:t>
        <w:br/>
        <w:t>3. Weaver bird</w:t>
        <w:br/>
        <w:t>4. Crow</w:t>
        <w:br/>
        <w:t>Ted 808 erhod* GSSeayWo NyworowS YMBom roe</w:t>
        <w:br/>
        <w:t>Sento 98</w:t>
        <w:br/>
        <w:t>2 a</w:t>
        <w:br/>
        <w:t>1. SOR Be</w:t>
        <w:br/>
        <w:t>2: dey</w:t>
        <w:br/>
        <w:t>3. Rares (SS 3)</w:t>
        <w:br/>
        <w:t>4. x3</w:t>
      </w:r>
    </w:p>
    <w:p>
      <w:r>
        <w:br w:type="page"/>
      </w:r>
    </w:p>
    <w:p>
      <w:pPr>
        <w:pStyle w:val="Heading1"/>
      </w:pPr>
      <w:r>
        <w:t>Page 95</w:t>
      </w:r>
    </w:p>
    <w:p>
      <w:r>
        <w:t>Question Number : 118 Question Id : 39226611118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book ‘Gait of Animals’ is written by</w:t>
        <w:br/>
        <w:t>4. William Harvey</w:t>
        <w:br/>
        <w:br/>
        <w:t>2: Aristotle</w:t>
        <w:br/>
        <w:br/>
        <w:t>3. Ronald Ross</w:t>
        <w:br/>
        <w:br/>
        <w:t>4. Louis Pasteur</w:t>
        <w:br/>
        <w:br/>
        <w:t>aS oS Srawdy DHE SOOS.</w:t>
        <w:br/>
        <w:t>1 DOckSo 33s</w:t>
        <w:br/>
        <w:br/>
        <w:t>2 e8Q8e</w:t>
        <w:br/>
        <w:br/>
        <w:t>3 Sa F od</w:t>
        <w:br/>
        <w:br/>
        <w:t>4, ero0d rae</w:t>
      </w:r>
    </w:p>
    <w:p>
      <w:r>
        <w:br w:type="page"/>
      </w:r>
    </w:p>
    <w:p>
      <w:pPr>
        <w:pStyle w:val="Heading1"/>
      </w:pPr>
      <w:r>
        <w:t>Page 96</w:t>
      </w:r>
    </w:p>
    <w:p>
      <w:r>
        <w:t>Question Number : 119 Question Id : 39226611119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best practice to celebrate ecofriendly festival</w:t>
        <w:br/>
        <w:br/>
        <w:t>i. Burning crackers instead of traditional lights.</w:t>
        <w:br/>
        <w:br/>
        <w:t>2, Using recycled materials to decorate the houses.</w:t>
        <w:br/>
        <w:br/>
        <w:t>3. Using the plastic plates instead of Banana leaves.</w:t>
        <w:br/>
        <w:br/>
        <w:t>4. Using synthetic colours to make idols.</w:t>
        <w:br/>
        <w:br/>
        <w:t>Sorysbea res S)TQ) SDS Ado Sod siryo</w:t>
        <w:br/>
        <w:br/>
        <w:t>1 Powerdh drow ache erersor Feyéio.</w:t>
        <w:br/>
        <w:br/>
        <w:t>2. gay POosOoseras EPS BS Tara</w:t>
        <w:br/>
        <w:t>WBPASGO.</w:t>
        <w:br/>
        <w:br/>
        <w:t>3. @88B esto ocveor PHF Peo Mairhowdéo.</w:t>
        <w:br/>
        <w:br/>
        <w:t>mo” BO</w:t>
        <w:br/>
        <w:t>4, DuisFeao Sairds Rogse3E Soren MArASo.</w:t>
      </w:r>
    </w:p>
    <w:p>
      <w:r>
        <w:br w:type="page"/>
      </w:r>
    </w:p>
    <w:p>
      <w:pPr>
        <w:pStyle w:val="Heading1"/>
      </w:pPr>
      <w:r>
        <w:t>Page 97</w:t>
      </w:r>
    </w:p>
    <w:p>
      <w:r>
        <w:t>Question Number : 120 Question Id : 39226611120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the correct answer based on given statements</w:t>
        <w:br/>
        <w:br/>
        <w:t>A Symbionts grow on dead and decaying organic matter</w:t>
        <w:br/>
        <w:br/>
        <w:t>B Mushrooms are good example for symbiosis</w:t>
        <w:br/>
        <w:br/>
        <w:t>1. Both A and B are correct</w:t>
        <w:br/>
        <w:br/>
        <w:t>2 A is correct. B is incorrect</w:t>
        <w:br/>
        <w:br/>
        <w:t>3, A is incorrect. B is correct</w:t>
        <w:br/>
        <w:br/>
        <w:t>4. Both A and B are incorrect</w:t>
        <w:br/>
        <w:br/>
        <w:t>HOES GSS SHOT NPS SSrqrso Iows"oa.</w:t>
        <w:br/>
        <w:br/>
        <w:t>A: Serdsren WdBans HHMasy SYwsogep</w:t>
        <w:br/>
        <w:t>teow</w:t>
        <w:br/>
        <w:br/>
        <w:t>B:  QQhPeorbeo Sirdsads Sod sorwseo</w:t>
        <w:br/>
        <w:br/>
        <w:t>£ A ddin B Bot NBS2.</w:t>
        <w:br/>
        <w:br/>
        <w:t>2. ASBS8 BNBSO sro</w:t>
        <w:br/>
        <w:br/>
        <w:t>3. ANBSO St B NBO</w:t>
        <w:br/>
        <w:br/>
        <w:t>4. A pddin B B0t%r NBS SH.</w:t>
      </w:r>
    </w:p>
    <w:p>
      <w:r>
        <w:br w:type="page"/>
      </w:r>
    </w:p>
    <w:p>
      <w:pPr>
        <w:pStyle w:val="Heading1"/>
      </w:pPr>
      <w:r>
        <w:t>Page 98</w:t>
      </w:r>
    </w:p>
    <w:p>
      <w:r>
        <w:t>Question Number : 121 Question Id : 39226611121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endocrine gland that is located in the Neck region is</w:t>
        <w:br/>
        <w:t>1. Pancreas</w:t>
        <w:br/>
        <w:br/>
        <w:t>2s Testis</w:t>
        <w:br/>
        <w:br/>
        <w:t>3. Thyroid</w:t>
        <w:br/>
        <w:br/>
        <w:t>4. Adrenal</w:t>
        <w:br/>
        <w:br/>
        <w:t>BE PAS? GOS GosSyO Wlod</w:t>
        <w:br/>
        <w:br/>
        <w:t>1 Sx0</w:t>
        <w:br/>
        <w:br/>
        <w:t>2), SD9EY,O</w:t>
        <w:br/>
        <w:br/>
        <w:t>3. Bron€</w:t>
        <w:br/>
        <w:br/>
        <w:t>4. SOSH. OB</w:t>
      </w:r>
    </w:p>
    <w:p>
      <w:r>
        <w:br w:type="page"/>
      </w:r>
    </w:p>
    <w:p>
      <w:pPr>
        <w:pStyle w:val="Heading1"/>
      </w:pPr>
      <w:r>
        <w:t>Page 99</w:t>
      </w:r>
    </w:p>
    <w:p>
      <w:r>
        <w:t>Question Number : 122 Question Id : 39226611122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Assertion A: Phases of moon are due to the position of the</w:t>
        <w:br/>
        <w:t>moon in its orbit.</w:t>
        <w:br/>
        <w:br/>
        <w:t>Reason R: Moon is visible due to reflected sunlight from its</w:t>
        <w:br/>
        <w:t>surface.</w:t>
        <w:br/>
        <w:br/>
        <w:t>Choose the correct answers</w:t>
        <w:br/>
        <w:br/>
        <w:t>¥, A and R are True: R is the correct reason for A</w:t>
        <w:br/>
        <w:br/>
        <w:t>2 A and R are True: R is not a correct reason for A</w:t>
        <w:br/>
        <w:br/>
        <w:t>3. A is correct and R is incorrect</w:t>
        <w:br/>
        <w:br/>
        <w:t>4. A is incorrect and R is correct</w:t>
        <w:br/>
        <w:br/>
        <w:t>BSOS Ar Woed SHS TI Hero Sod sosseeo</w:t>
        <w:br/>
        <w:t>DO\eron.</w:t>
        <w:br/>
        <w:br/>
        <w:t>S80 R:  Soltet, ad &amp;HSw0 Soe Krogsro8</w:t>
        <w:br/>
        <w:t>SOSHSO GoSto So SABA.</w:t>
        <w:br/>
        <w:br/>
        <w:t>NBS Dairgrard) Jows°od.</w:t>
        <w:br/>
        <w:br/>
        <w:t>ils A SbOcino R wo Hj0: R OSG AS HOGS Seo</w:t>
        <w:br/>
        <w:br/>
        <w:t>2. A SoOcioo R eo Hdjo: R OSS AS HOGS SUI Std.</w:t>
        <w:br/>
        <w:br/>
        <w:t>3. A S8G058 SSdino RNBHO srdo</w:t>
        <w:br/>
        <w:br/>
        <w:t>4. A SBS srt soOckno R NBO</w:t>
      </w:r>
    </w:p>
    <w:p>
      <w:r>
        <w:br w:type="page"/>
      </w:r>
    </w:p>
    <w:p>
      <w:pPr>
        <w:pStyle w:val="Heading1"/>
      </w:pPr>
      <w:r>
        <w:t>Page 100</w:t>
      </w:r>
    </w:p>
    <w:p>
      <w:r>
        <w:t>Question Number : 123 Question Id : 39226611123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Choose the correct one</w:t>
        <w:br/>
        <w:br/>
        <w:t>P. Mime Artists — Sign language</w:t>
        <w:br/>
        <w:br/>
        <w:t>Qa. Dancers - Mudras</w:t>
        <w:br/>
        <w:br/>
        <w:t>it Only P is correct</w:t>
        <w:br/>
        <w:br/>
        <w:t>2. Only Q is correct</w:t>
        <w:br/>
        <w:br/>
        <w:t>3. Both P and Q are incorrect</w:t>
        <w:br/>
        <w:br/>
        <w:t>4. Both P and Q are correct</w:t>
        <w:br/>
        <w:t>BOGS GND MoGordsoé.</w:t>
        <w:br/>
        <w:br/>
        <w:t>P,  Qose Sersrtoen - Soap ars</w:t>
        <w:br/>
        <w:br/>
        <w:t>Q. SSS SwPsrtoeo - Soleo</w:t>
        <w:br/>
        <w:br/>
        <w:t>1. P Siri HBGONO</w:t>
        <w:br/>
        <w:br/>
        <w:t>2. Q Simao HOGDSO</w:t>
        <w:br/>
        <w:br/>
        <w:t>3. Pardeck Q Botir HOSS</w:t>
        <w:br/>
        <w:br/>
        <w:t>4. P 28ciao Q Boer NBSD</w:t>
      </w:r>
    </w:p>
    <w:p>
      <w:r>
        <w:br w:type="page"/>
      </w:r>
    </w:p>
    <w:p>
      <w:pPr>
        <w:pStyle w:val="Heading1"/>
      </w:pPr>
      <w:r>
        <w:t>Page 101</w:t>
      </w:r>
    </w:p>
    <w:p>
      <w:r>
        <w:t>Question Number : 124 Question Id : 39226611124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Pitch of the Sound depends on its</w:t>
        <w:br/>
        <w:t>I. Wavelength</w:t>
        <w:br/>
        <w:br/>
        <w:t>2. Frequency</w:t>
        <w:br/>
        <w:br/>
        <w:t>3s Time period</w:t>
        <w:br/>
        <w:br/>
        <w:t>4. Loudness</w:t>
        <w:br/>
        <w:br/>
        <w:t>HO Boy, b5 GIP ewvscos</w:t>
        <w:br/>
        <w:br/>
        <w:t>I SHONBS SO</w:t>
        <w:br/>
        <w:br/>
        <w:t>2. SPSAYSHO</w:t>
        <w:br/>
        <w:br/>
        <w:t>3. Sond8</w:t>
        <w:br/>
        <w:br/>
        <w:t>4, &amp;se</w:t>
      </w:r>
    </w:p>
    <w:p>
      <w:r>
        <w:br w:type="page"/>
      </w:r>
    </w:p>
    <w:p>
      <w:pPr>
        <w:pStyle w:val="Heading1"/>
      </w:pPr>
      <w:r>
        <w:t>Page 102</w:t>
      </w:r>
    </w:p>
    <w:p>
      <w:r>
        <w:t>Question Number : 125 Question Id : 39226611125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Cleaner fuel among the following</w:t>
        <w:br/>
        <w:t>id Wood</w:t>
        <w:br/>
        <w:br/>
        <w:t>2: Coal</w:t>
        <w:br/>
        <w:br/>
        <w:t>3: Petrol</w:t>
        <w:br/>
        <w:br/>
        <w:t>4. Compressed Natural Gas</w:t>
        <w:br/>
        <w:t>808 rds Spe) gOeO</w:t>
        <w:br/>
        <w:br/>
        <w:t>A. BS,</w:t>
        <w:br/>
        <w:br/>
        <w:t>2. Som</w:t>
        <w:br/>
        <w:br/>
        <w:t>3 BSS</w:t>
        <w:br/>
        <w:br/>
        <w:t>4. Hodes Dire acto</w:t>
      </w:r>
    </w:p>
    <w:p>
      <w:r>
        <w:br w:type="page"/>
      </w:r>
    </w:p>
    <w:p>
      <w:pPr>
        <w:pStyle w:val="Heading1"/>
      </w:pPr>
      <w:r>
        <w:t>Page 103</w:t>
      </w:r>
    </w:p>
    <w:p>
      <w:r>
        <w:t>Question Number : 126 Question Id : 39226611126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When a bar magnet is placed on iron filings. then the iron</w:t>
        <w:br/>
        <w:t>filings get attracted</w:t>
        <w:br/>
        <w:br/>
        <w:t>di two ends of a bar magnet</w:t>
        <w:br/>
        <w:br/>
        <w:t>2 more towards the center of a bar magnet</w:t>
        <w:br/>
        <w:br/>
        <w:t>3) around the bar magnet</w:t>
        <w:br/>
        <w:br/>
        <w:t>4. all areas of a bar magnet equally</w:t>
        <w:br/>
        <w:br/>
        <w:t>28 SOSALALOTD {BIDS GONSpe, @ Rs</w:t>
        <w:br/>
        <w:t>Ser aS.G8 esQosaccon.</w:t>
        <w:br/>
        <w:br/>
        <w:t>y SoSdoay,050 Bok, Soe DSto</w:t>
        <w:br/>
        <w:br/>
        <w:t>2. DHLST SoscoHy,0Go Bos, SOS emns</w:t>
        <w:br/>
        <w:br/>
        <w:t>3. BoSdoay,0S0 chee</w:t>
        <w:br/>
        <w:br/>
        <w:t>4. Sosabary,oso Gos, ead) Poros Siro</w:t>
      </w:r>
    </w:p>
    <w:p>
      <w:r>
        <w:br w:type="page"/>
      </w:r>
    </w:p>
    <w:p>
      <w:pPr>
        <w:pStyle w:val="Heading1"/>
      </w:pPr>
      <w:r>
        <w:t>Page 104</w:t>
      </w:r>
    </w:p>
    <w:p>
      <w:r>
        <w:t>Question Number : 127 Question Id : 39226611127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Heating effect of electric current : Electric stove : : Magnetic</w:t>
        <w:br/>
        <w:t>effect of electric current :</w:t>
        <w:br/>
        <w:br/>
        <w:t>La Electric bell</w:t>
        <w:br/>
        <w:br/>
        <w:t>2. Electric bulb</w:t>
        <w:br/>
        <w:br/>
        <w:t>3. LED</w:t>
        <w:br/>
        <w:br/>
        <w:t>4. Hair dryer</w:t>
        <w:br/>
        <w:br/>
        <w:t>DeiogS Garsro Sos SOA SH SOSo : DtoyS Soy :</w:t>
        <w:br/>
        <w:t>DaingE Gasro Jos SOA ead ,08 SOSo :</w:t>
        <w:br/>
        <w:br/>
        <w:t>1. Deg Now</w:t>
        <w:br/>
        <w:br/>
        <w:t>2. DeogS 202)</w:t>
        <w:br/>
        <w:br/>
        <w:t>3. ddgd</w:t>
        <w:br/>
        <w:br/>
        <w:t>4. wand GaoF</w:t>
      </w:r>
    </w:p>
    <w:p>
      <w:r>
        <w:br w:type="page"/>
      </w:r>
    </w:p>
    <w:p>
      <w:pPr>
        <w:pStyle w:val="Heading1"/>
      </w:pPr>
      <w:r>
        <w:t>Page 105</w:t>
      </w:r>
    </w:p>
    <w:p>
      <w:r>
        <w:t>Question Number : 128 Question Id : 39226611128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>Sub-Section Number :</w:t>
        <w:br/>
        <w:t>2</w:t>
        <w:br/>
        <w:t>Sub-Section Id :</w:t>
        <w:br/>
        <w:t>392266362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When Carbon dioxide is passed through the lime water it turns</w:t>
        <w:br/>
        <w:t>milky white due to the formation of this compound</w:t>
        <w:br/>
        <w:t>1. Calcium Oxide</w:t>
        <w:br/>
        <w:t>2. Calcium Hydroxide</w:t>
        <w:br/>
        <w:t>3. Calcium Carbonate</w:t>
        <w:br/>
        <w:t>4. Calcium Sulphate</w:t>
        <w:br/>
        <w:t>SHS @ eye wat WAND DEB Mow Vdiredodsyeds</w:t>
        <w:br/>
        <w:t>28 FOSS SyT SrUTYS Seo Ba Wyo Iyscio</w:t>
        <w:br/>
        <w:t>fie SOcbo ee</w:t>
        <w:br/>
        <w:t>2. SOcbo BISBEE</w:t>
        <w:br/>
        <w:t>3. SOc SOT</w:t>
        <w:br/>
        <w:t>4. Ocho HF</w:t>
        <w:br/>
        <w:t>a</w:t>
      </w:r>
    </w:p>
    <w:p>
      <w:r>
        <w:br w:type="page"/>
      </w:r>
    </w:p>
    <w:p>
      <w:pPr>
        <w:pStyle w:val="Heading1"/>
      </w:pPr>
      <w:r>
        <w:t>Page 106</w:t>
      </w:r>
    </w:p>
    <w:p>
      <w:r>
        <w:t>Question Number : 129 Question Id : 39226611129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“Science is both a body of knowledge and the process of</w:t>
        <w:br/>
        <w:t>acquiring knowledge.” is stated by</w:t>
        <w:br/>
        <w:br/>
        <w:t>fi Watson</w:t>
        <w:br/>
        <w:br/>
        <w:t>2. Williamson.</w:t>
        <w:br/>
        <w:br/>
        <w:t>Bi Frederic Fitz patrick</w:t>
        <w:br/>
        <w:br/>
        <w:t>4. Kilpatrick</w:t>
        <w:br/>
        <w:br/>
        <w:t>PS) LS Dera shOdio arQ SowBod GiScoi SOA</w:t>
        <w:br/>
        <w:t>&amp;0t08” oD BO2SO</w:t>
        <w:br/>
        <w:br/>
        <w:t>LL rays</w:t>
        <w:br/>
        <w:br/>
        <w:t>2. Mahows</w:t>
        <w:br/>
        <w:br/>
        <w:t>3. HAE SZ SET</w:t>
        <w:br/>
        <w:br/>
        <w:t>4. 85585</w:t>
      </w:r>
    </w:p>
    <w:p>
      <w:r>
        <w:br w:type="page"/>
      </w:r>
    </w:p>
    <w:p>
      <w:pPr>
        <w:pStyle w:val="Heading1"/>
      </w:pPr>
      <w:r>
        <w:t>Page 107</w:t>
      </w:r>
    </w:p>
    <w:p>
      <w:r>
        <w:t>Question Number : 130 Question Id : 39226611130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According to State Curriculum Framework — 2011 this is NOT</w:t>
        <w:br/>
        <w:t>a part of systematic reform.</w:t>
        <w:br/>
        <w:br/>
        <w:t>is Strengthening of supporting systems</w:t>
        <w:br/>
        <w:br/>
        <w:t>2, Designing of performance indicators</w:t>
        <w:br/>
        <w:br/>
        <w:t>3. Providing infrastructure</w:t>
        <w:br/>
        <w:br/>
        <w:t>4. Giving financial support to parents</w:t>
        <w:br/>
        <w:br/>
        <w:t>OY GEHMS Sho - 2011 Gsrso Swarssgos</w:t>
        <w:br/>
        <w:t>Hon Sea SHO</w:t>
        <w:br/>
        <w:br/>
        <w:t>1 SEPSU SwHeo oS*Seo Doweo</w:t>
        <w:br/>
        <w:br/>
        <w:t>2. SAB SrO¥eo srsoBorseo</w:t>
        <w:br/>
        <w:br/>
        <w:t>3. SFOS SHdooo SOyodsco</w:t>
        <w:br/>
        <w:br/>
        <w:t>4. SOSo\@ooS&gt; eos Dw avo wodosco</w:t>
      </w:r>
    </w:p>
    <w:p>
      <w:r>
        <w:br w:type="page"/>
      </w:r>
    </w:p>
    <w:p>
      <w:pPr>
        <w:pStyle w:val="Heading1"/>
      </w:pPr>
      <w:r>
        <w:t>Page 108</w:t>
      </w:r>
    </w:p>
    <w:p>
      <w:r>
        <w:t>Question Number : 131 Question Id : 39226611131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theme that is NOT directed by National Curriculum</w:t>
        <w:br/>
        <w:t>Framework-2005 is</w:t>
        <w:br/>
        <w:br/>
        <w:t>aL Natural resources</w:t>
        <w:br/>
        <w:br/>
        <w:t>2, Natural phenomena</w:t>
        <w:br/>
        <w:br/>
        <w:t>3. How things work?</w:t>
        <w:br/>
        <w:br/>
        <w:t>4. Structure of internal organs</w:t>
        <w:br/>
        <w:br/>
        <w:t>wBaio IOY GewOS wHo-2005 NOS gBsyoS dO</w:t>
        <w:br/>
        <w:t>L Dwre Sites</w:t>
        <w:br/>
        <w:br/>
        <w:t>2. ores SYApaciores</w:t>
        <w:br/>
        <w:br/>
        <w:t>3. Seige Aer SNdaran?</w:t>
        <w:br/>
        <w:br/>
        <w:t>4. SOSES SSDS NYO</w:t>
      </w:r>
    </w:p>
    <w:p>
      <w:r>
        <w:br w:type="page"/>
      </w:r>
    </w:p>
    <w:p>
      <w:pPr>
        <w:pStyle w:val="Heading1"/>
      </w:pPr>
      <w:r>
        <w:t>Page 109</w:t>
      </w:r>
    </w:p>
    <w:p>
      <w:r>
        <w:t>Question Number : 132 Question Id : 39226611132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One of the following does NOT belong to the academic</w:t>
        <w:br/>
        <w:t>standard ‘Conceptual Understanding’</w:t>
        <w:br/>
        <w:br/>
        <w:t>ih Classifying</w:t>
        <w:br/>
        <w:br/>
        <w:t>2, Conducting interview</w:t>
        <w:br/>
        <w:br/>
        <w:t>3. Giving reasons</w:t>
        <w:br/>
        <w:br/>
        <w:t>4. Giving examples</w:t>
        <w:br/>
        <w:br/>
        <w:t>808 TSH DceSMIPS’ oS Dory Gsrerds Fos2d</w:t>
        <w:br/>
        <w:t>1 SQSOoxseo</w:t>
        <w:br/>
        <w:br/>
        <w:t>2. gowtirs Boaoso</w:t>
        <w:br/>
        <w:br/>
        <w:t>3. SSePa. BS)GO</w:t>
        <w:br/>
        <w:br/>
        <w:t>4. EOPGEOHEO</w:t>
      </w:r>
    </w:p>
    <w:p>
      <w:r>
        <w:br w:type="page"/>
      </w:r>
    </w:p>
    <w:p>
      <w:pPr>
        <w:pStyle w:val="Heading1"/>
      </w:pPr>
      <w:r>
        <w:t>Page 110</w:t>
      </w:r>
    </w:p>
    <w:p>
      <w:r>
        <w:t>Question Number : 133 Question Id : 39226611133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 teacher wants to prepare teaching learning strategies on six</w:t>
        <w:br/>
        <w:t>activity based learning principles. He has to study</w:t>
        <w:br/>
        <w:br/>
        <w:t>ill National Educational Policy - 2020</w:t>
        <w:br/>
        <w:br/>
        <w:t>2. National Curriculum Frame work - 2005</w:t>
        <w:br/>
        <w:br/>
        <w:t>3. Andhra Pradesh Primary Education Project</w:t>
        <w:br/>
        <w:br/>
        <w:t>4. District Primary Education Project</w:t>
        <w:br/>
        <w:br/>
        <w:t>2S EI Tdnw sto Hoyrds esws ro ersor</w:t>
        <w:br/>
        <w:t>SSTIMVS VlEdhoo UrfohoromOoayjw. esi</w:t>
        <w:br/>
        <w:t>wBooso Dobsohsd</w:t>
        <w:br/>
        <w:br/>
        <w:t>1. er Bato Dory Dero - 2020</w:t>
        <w:br/>
        <w:br/>
        <w:t>2, ara Dory Ger Os lwo - 2005</w:t>
        <w:br/>
        <w:br/>
        <w:t>3. GOGAT rsa Iovy SB80</w:t>
        <w:br/>
        <w:br/>
        <w:t>4. Bey [SSS Dory SHSO</w:t>
      </w:r>
    </w:p>
    <w:p>
      <w:r>
        <w:br w:type="page"/>
      </w:r>
    </w:p>
    <w:p>
      <w:pPr>
        <w:pStyle w:val="Heading1"/>
      </w:pPr>
      <w:r>
        <w:t>Page 111</w:t>
      </w:r>
    </w:p>
    <w:p>
      <w:r>
        <w:t>Question Number : 134 Question Id : 39226611134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Science fairs at South India Level are organized by this</w:t>
        <w:br/>
        <w:br/>
        <w:t>institution</w:t>
        <w:br/>
        <w:br/>
        <w:t>il National Institute of Technology (NIT) - Trichy</w:t>
        <w:br/>
        <w:br/>
        <w:t>2. Vellore Institute of Technology (VIT) - Vellore</w:t>
        <w:br/>
        <w:br/>
        <w:t>3i Visweswaraiah Institute of Technological Museum</w:t>
        <w:br/>
        <w:t>(VITM) - Bangalore</w:t>
        <w:br/>
        <w:br/>
        <w:t>4. Indian Institute of Technology (IIT) - Madras</w:t>
        <w:br/>
        <w:br/>
        <w:t>Seo srUSHY Sond" Mery SOS WSopSeo Ss Hoy</w:t>
        <w:br/>
        <w:br/>
        <w:t>SHOOS MUHIrayW.</w:t>
        <w:br/>
        <w:br/>
        <w:t>LL San gsgers 3} Bsyod (NIT) - 8&amp;2)</w:t>
        <w:br/>
        <w:br/>
        <w:t>2. SHE ahargd eS Gsyoe (VIT)- 3GE</w:t>
        <w:br/>
        <w:br/>
        <w:t>3. DHAVawy qSharyS oS GyerasS</w:t>
        <w:br/>
        <w:t>Soorgtotodo (VITM) - Boxsert</w:t>
        <w:br/>
        <w:br/>
        <w:t>4. 70805 adgersd eS Bsyod (IT)- soerxo</w:t>
      </w:r>
    </w:p>
    <w:p>
      <w:r>
        <w:br w:type="page"/>
      </w:r>
    </w:p>
    <w:p>
      <w:pPr>
        <w:pStyle w:val="Heading1"/>
      </w:pPr>
      <w:r>
        <w:t>Page 112</w:t>
      </w:r>
    </w:p>
    <w:p>
      <w:r>
        <w:t>Question Number : 135 Question Id : 39226611135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Learning areas like organisation. relationship can be clearly</w:t>
        <w:br/>
        <w:t>elicited by</w:t>
        <w:br/>
        <w:br/>
        <w:t>ill Multiple choice questions</w:t>
        <w:br/>
        <w:br/>
        <w:t>2 Short answer questions</w:t>
        <w:br/>
        <w:br/>
        <w:t>3. Essay type questions</w:t>
        <w:br/>
        <w:br/>
        <w:t>4. Objective type questions</w:t>
        <w:br/>
        <w:br/>
        <w:t>SPHLSSO, HomosaPoso SHOPS edwmrowrear SyZorr</w:t>
        <w:br/>
        <w:t>DPSOSITOS SUSI.</w:t>
        <w:br/>
        <w:br/>
        <w:t>1. SWORDS Vaeo</w:t>
        <w:br/>
        <w:br/>
        <w:t>2, OBnBITGPS Wed</w:t>
        <w:br/>
        <w:br/>
        <w:t>3. BYSINS Wajeo</w:t>
        <w:br/>
        <w:br/>
        <w:t>4. OMGSYS Gao</w:t>
      </w:r>
    </w:p>
    <w:p>
      <w:r>
        <w:br w:type="page"/>
      </w:r>
    </w:p>
    <w:p>
      <w:pPr>
        <w:pStyle w:val="Heading1"/>
      </w:pPr>
      <w:r>
        <w:t>Page 113</w:t>
      </w:r>
    </w:p>
    <w:p>
      <w:r>
        <w:t>Question Number : 136 Question Id : 39226611136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 xml:space="preserve"> </w:t>
        <w:br/>
        <w:t xml:space="preserve"> </w:t>
        <w:br/>
        <w:t xml:space="preserve"> </w:t>
        <w:br/>
        <w:t xml:space="preserve"> </w:t>
        <w:br/>
        <w:t>Section 8</w:t>
        <w:br/>
        <w:t>Section Id :</w:t>
        <w:br/>
        <w:t>392266349</w:t>
        <w:br/>
        <w:t>Section Number :</w:t>
        <w:br/>
        <w:t>8</w:t>
        <w:br/>
        <w:t>Section type :</w:t>
        <w:br/>
        <w:t>Online</w:t>
        <w:br/>
        <w:t>Mandatory or Optional :</w:t>
        <w:br/>
        <w:t>Mandatory</w:t>
        <w:br/>
        <w:t>Number of Questions :</w:t>
        <w:br/>
        <w:t>24</w:t>
        <w:br/>
        <w:t>Number of Questions to be attempted :</w:t>
        <w:br/>
        <w:t>24</w:t>
        <w:br/>
        <w:t>Section Marks :</w:t>
        <w:br/>
        <w:t>12</w:t>
        <w:br/>
        <w:t>Maximum Instruction Time :</w:t>
        <w:br/>
        <w:t>0</w:t>
        <w:br/>
        <w:t>Sub-Section Number :</w:t>
        <w:br/>
        <w:t>1</w:t>
        <w:br/>
        <w:t>Sub-Section Id :</w:t>
        <w:br/>
        <w:t>392266363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Panel board is an example for this type of teaching material</w:t>
        <w:br/>
        <w:t>1. Display table</w:t>
        <w:br/>
        <w:br/>
        <w:t>2! Graphical aid</w:t>
        <w:br/>
        <w:br/>
        <w:t>3: 3D aid</w:t>
        <w:br/>
        <w:br/>
        <w:t>4. Projected aid</w:t>
        <w:br/>
        <w:br/>
        <w:t>TSE HW Ss WHY SHTSSeEPDs GOWed</w:t>
        <w:br/>
        <w:br/>
        <w:t>Le (BSwer ae</w:t>
        <w:br/>
        <w:br/>
        <w:t>2, SPS PSS</w:t>
        <w:br/>
        <w:br/>
        <w:t>3. (BWBavo Sresiso</w:t>
        <w:br/>
        <w:br/>
        <w:t>4. (BRS SSso</w:t>
      </w:r>
    </w:p>
    <w:p>
      <w:r>
        <w:br w:type="page"/>
      </w:r>
    </w:p>
    <w:p>
      <w:pPr>
        <w:pStyle w:val="Heading1"/>
      </w:pPr>
      <w:r>
        <w:t>Page 114</w:t>
      </w:r>
    </w:p>
    <w:p>
      <w:r>
        <w:t>Question Number : 137 Question Id : 39226611137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distance between the Sun and the Earth is about</w:t>
        <w:br/>
        <w:t>1. 140 million km</w:t>
        <w:br/>
        <w:br/>
        <w:t>2. 150 million km</w:t>
        <w:br/>
        <w:br/>
        <w:t>3: 160 million km</w:t>
        <w:br/>
        <w:br/>
        <w:t>4. 150 Billion km</w:t>
        <w:br/>
        <w:br/>
        <w:t>Hardop0s abOdioo Ards SOS GrGo Loar torr</w:t>
        <w:br/>
        <w:br/>
        <w:t>1. 140 OakoS 3.20.</w:t>
        <w:br/>
        <w:br/>
        <w:t>2. 150 Oaks ao.</w:t>
        <w:br/>
        <w:br/>
        <w:t>3. 160 MOakoS 8.8.</w:t>
        <w:br/>
        <w:br/>
        <w:t>4. 150 DOdwS 8.2.</w:t>
      </w:r>
    </w:p>
    <w:p>
      <w:r>
        <w:br w:type="page"/>
      </w:r>
    </w:p>
    <w:p>
      <w:pPr>
        <w:pStyle w:val="Heading1"/>
      </w:pPr>
      <w:r>
        <w:t>Page 115</w:t>
      </w:r>
    </w:p>
    <w:p>
      <w:r>
        <w:t>Question Number : 138 Question Id : 39226611138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Silent Valley movement was mobilized by</w:t>
        <w:br/>
        <w:br/>
        <w:t>Le Center for Science and Environment</w:t>
        <w:br/>
        <w:br/>
        <w:t>2 Karnataka Shastra Sahitya Parishath</w:t>
        <w:br/>
        <w:br/>
        <w:t>3. Sankalpa taru foundation</w:t>
        <w:br/>
        <w:br/>
        <w:t>4. Kerala Shastra Sahitya Parishath</w:t>
        <w:br/>
        <w:t>PBS ay) acigsoS Www HP¥SO020B.</w:t>
        <w:br/>
        <w:t>1 ISHQ Sorysbeo Soiso</w:t>
        <w:br/>
        <w:br/>
        <w:t>2. STO HH Sirs 50ST</w:t>
        <w:br/>
        <w:br/>
        <w:t>3. BoSeysSt Foss</w:t>
        <w:br/>
        <w:br/>
        <w:t>4, S09 Hy Sirdy S0nF</w:t>
      </w:r>
    </w:p>
    <w:p>
      <w:r>
        <w:br w:type="page"/>
      </w:r>
    </w:p>
    <w:p>
      <w:pPr>
        <w:pStyle w:val="Heading1"/>
      </w:pPr>
      <w:r>
        <w:t>Page 116</w:t>
      </w:r>
    </w:p>
    <w:p>
      <w:r>
        <w:t>Question Number : 139 Question Id : 39226611139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An apparent force caused by the earth rotation is called</w:t>
        <w:br/>
        <w:t>i Doppler effect</w:t>
        <w:br/>
        <w:br/>
        <w:t>De Faradays law</w:t>
        <w:br/>
        <w:br/>
        <w:t>3. Kepler’s law</w:t>
        <w:br/>
        <w:br/>
        <w:t>4. Ferrel’s law</w:t>
        <w:br/>
        <w:br/>
        <w:t>Brads Wadevo Se WWE werd) Se MSorr hoody</w:t>
        <w:br/>
        <w:t>1. &amp; RE Garso</w:t>
        <w:br/>
        <w:br/>
        <w:t>2. FSS Ads</w:t>
        <w:br/>
        <w:br/>
        <w:t>3. 35 Dokosvo</w:t>
        <w:br/>
        <w:br/>
        <w:t>4, WWE) Dodivo</w:t>
      </w:r>
    </w:p>
    <w:p>
      <w:r>
        <w:br w:type="page"/>
      </w:r>
    </w:p>
    <w:p>
      <w:pPr>
        <w:pStyle w:val="Heading1"/>
      </w:pPr>
      <w:r>
        <w:t>Page 117</w:t>
      </w:r>
    </w:p>
    <w:p>
      <w:r>
        <w:t>Question Number : 140 Question Id : 39226611140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‘Gandhara School of Art’ was developed around this</w:t>
        <w:br/>
        <w:t>region</w:t>
        <w:br/>
        <w:t>i, Magadha</w:t>
        <w:br/>
        <w:t>2. Delhi</w:t>
        <w:br/>
        <w:t>8: Punjab</w:t>
        <w:br/>
        <w:t>4. Takshashila</w:t>
        <w:br/>
        <w:t>‘TOTS BoVS¥" 42 cay ay) Grosod* DIG Bodo</w:t>
        <w:br/>
        <w:t>at DAS</w:t>
        <w:br/>
        <w:t>2 68</w:t>
        <w:br/>
        <w:t>3. sowed</w:t>
        <w:br/>
        <w:t>4. S880</w:t>
        <w:br/>
        <w:t>ce</w:t>
      </w:r>
    </w:p>
    <w:p>
      <w:r>
        <w:br w:type="page"/>
      </w:r>
    </w:p>
    <w:p>
      <w:pPr>
        <w:pStyle w:val="Heading1"/>
      </w:pPr>
      <w:r>
        <w:t>Page 118</w:t>
      </w:r>
    </w:p>
    <w:p>
      <w:r>
        <w:t>Question Number : 141 Question Id : 39226611141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16" century ruler who died due to an artillery explosion from</w:t>
        <w:br/>
        <w:t>the following</w:t>
        <w:br/>
        <w:br/>
        <w:t>1. Humayun</w:t>
        <w:br/>
        <w:br/>
        <w:t>2! Sher shah</w:t>
        <w:br/>
        <w:br/>
        <w:t>a: Jahangir</w:t>
        <w:br/>
        <w:br/>
        <w:t>4. Babur</w:t>
        <w:br/>
        <w:br/>
        <w:t>808 TNE BVA Devt SOM sUe30DS 1635 ¥orDs</w:t>
        <w:br/>
        <w:t>Bods Poot</w:t>
        <w:br/>
        <w:br/>
        <w:t>1 SUidards</w:t>
        <w:br/>
        <w:br/>
        <w:t>2 B6ar</w:t>
        <w:br/>
        <w:br/>
        <w:t>3. asroiS</w:t>
        <w:br/>
        <w:br/>
        <w:t>4. ad</w:t>
      </w:r>
    </w:p>
    <w:p>
      <w:r>
        <w:br w:type="page"/>
      </w:r>
    </w:p>
    <w:p>
      <w:pPr>
        <w:pStyle w:val="Heading1"/>
      </w:pPr>
      <w:r>
        <w:t>Page 119</w:t>
      </w:r>
    </w:p>
    <w:p>
      <w:r>
        <w:t>Question Number : 142 Question Id : 39226611142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East Indian Company persuaded this Mughal emperor to issue</w:t>
        <w:br/>
        <w:t>a ‘farman’, granting the company the right to trade duty free in</w:t>
        <w:br/>
        <w:t>Bengal was</w:t>
        <w:br/>
        <w:br/>
        <w:t>1. Shahjahan</w:t>
        <w:br/>
        <w:br/>
        <w:t>2. Bahadur Shah - I</w:t>
        <w:br/>
        <w:br/>
        <w:t>3. Aurangzeb</w:t>
        <w:br/>
        <w:br/>
        <w:t>4. Bahadur Shah - II</w:t>
        <w:br/>
        <w:br/>
        <w:t>BorSS soso GHow Hprdo Twow09S wxwy,N Torsgo</w:t>
        <w:br/>
        <w:t>BRQWhey oS Boys’ qdyr Ba godcir SON Bs Sow</w:t>
        <w:br/>
        <w:t>DISSE 2dyoNod.</w:t>
        <w:br/>
        <w:br/>
        <w:t>L Rass</w:t>
        <w:br/>
        <w:br/>
        <w:t>2 emvdrS &amp; - 1</w:t>
        <w:br/>
        <w:br/>
        <w:t>3. Toone</w:t>
        <w:br/>
        <w:br/>
        <w:t>4. awed &amp; - I</w:t>
      </w:r>
    </w:p>
    <w:p>
      <w:r>
        <w:br w:type="page"/>
      </w:r>
    </w:p>
    <w:p>
      <w:pPr>
        <w:pStyle w:val="Heading1"/>
      </w:pPr>
      <w:r>
        <w:t>Page 120</w:t>
      </w:r>
    </w:p>
    <w:p>
      <w:r>
        <w:t>Question Number : 143 Question Id : 39226611143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This was NOT one of the important changes introduced by the</w:t>
        <w:br/>
        <w:br/>
        <w:t>British after 1857 Mutiny</w:t>
        <w:br/>
        <w:br/>
        <w:t>£ The land and property of landlords and zamindars was</w:t>
        <w:br/>
        <w:t>confiscated.</w:t>
        <w:br/>
        <w:br/>
        <w:t>oe The British decided to respect the customary religious</w:t>
        <w:br/>
        <w:t>and social practices of the people in India</w:t>
        <w:br/>
        <w:br/>
        <w:t>3: It transferred the powers of the East India Company to</w:t>
        <w:br/>
        <w:t>the British crown.</w:t>
        <w:br/>
        <w:br/>
        <w:t>4. The Governor General of India was given the title of</w:t>
        <w:br/>
        <w:t>Viceroy</w:t>
        <w:br/>
        <w:br/>
        <w:t>1857 Bir re SASSI OSwart BSIBGS SopgHs</w:t>
        <w:br/>
        <w:br/>
        <w:t>SrBJOS gO a8 ve.</w:t>
        <w:br/>
        <w:br/>
        <w:t>1. SrSyswe, showy DoOs drsneso,</w:t>
        <w:br/>
        <w:t>Sor aguers.</w:t>
        <w:br/>
        <w:br/>
        <w:t>2. — aPBOdk Bee SITs, Paras sarvos</w:t>
        <w:br/>
        <w:t>TSdoToN Wanows.</w:t>
        <w:br/>
        <w:br/>
        <w:t>3. Bs SQO BsQ goddir YOdd SOswros</w:t>
        <w:br/>
        <w:t>WHE BeayDs wdH Sdod.</w:t>
        <w:br/>
        <w:br/>
        <w:t>4, PSS KSYE BSS QE Sod Brow wD</w:t>
        <w:br/>
        <w:t>densacertés.</w:t>
      </w:r>
    </w:p>
    <w:p>
      <w:r>
        <w:br w:type="page"/>
      </w:r>
    </w:p>
    <w:p>
      <w:pPr>
        <w:pStyle w:val="Heading1"/>
      </w:pPr>
      <w:r>
        <w:t>Page 121</w:t>
      </w:r>
    </w:p>
    <w:p>
      <w:r>
        <w:t>Question Number : 144 Question Id : 39226611144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He informs the President about the functioning of the State</w:t>
        <w:br/>
        <w:t>government</w:t>
        <w:br/>
        <w:br/>
        <w:t>1, The Governor</w:t>
        <w:br/>
        <w:br/>
        <w:t>2. The Chief Minister</w:t>
        <w:br/>
        <w:br/>
        <w:t>3. The Assembly Speaker</w:t>
        <w:br/>
        <w:br/>
        <w:t>4. The Chief Justice of High Court</w:t>
        <w:br/>
        <w:br/>
        <w:t>ASt TY Vadey SNBa TYSSs WHR.</w:t>
        <w:br/>
        <w:t>L KsHyE</w:t>
        <w:br/>
        <w:br/>
        <w:t>2. Sasso</w:t>
        <w:br/>
        <w:br/>
        <w:t>3. edo HysF</w:t>
        <w:br/>
        <w:br/>
        <w:t>4 BSE GSS wyaosarg</w:t>
      </w:r>
    </w:p>
    <w:p>
      <w:r>
        <w:br w:type="page"/>
      </w:r>
    </w:p>
    <w:p>
      <w:pPr>
        <w:pStyle w:val="Heading1"/>
      </w:pPr>
      <w:r>
        <w:t>Page 122</w:t>
      </w:r>
    </w:p>
    <w:p>
      <w:r>
        <w:t>Question Number : 145 Question Id : 39226611145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High Court of Delhi was established in this year</w:t>
        <w:br/>
        <w:t>Bs HSH VOS BH PWS wad Dory Soro.</w:t>
        <w:br/>
        <w:br/>
        <w:t>1 1962</w:t>
        <w:br/>
        <w:br/>
        <w:t>2: 1965</w:t>
        <w:br/>
        <w:br/>
        <w:t>3 1966</w:t>
        <w:br/>
        <w:br/>
        <w:t>4. 1967</w:t>
      </w:r>
    </w:p>
    <w:p>
      <w:r>
        <w:br w:type="page"/>
      </w:r>
    </w:p>
    <w:p>
      <w:pPr>
        <w:pStyle w:val="Heading1"/>
      </w:pPr>
      <w:r>
        <w:t>Page 123</w:t>
      </w:r>
    </w:p>
    <w:p>
      <w:r>
        <w:t>Question Number : 146 Question Id : 39226611146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final session of the Indian Constituent Assembly was</w:t>
        <w:br/>
        <w:t>held on</w:t>
        <w:br/>
        <w:br/>
        <w:t>I. 24" January 1950</w:t>
        <w:br/>
        <w:br/>
        <w:t>2. 24" January 1949</w:t>
        <w:br/>
        <w:br/>
        <w:t>3h 24" January 1948</w:t>
        <w:br/>
        <w:br/>
        <w:t>4. 24 January 1947</w:t>
        <w:br/>
        <w:br/>
        <w:t>PSS TUON SORT DSO SaivS¥o wOAs Ser</w:t>
        <w:br/>
        <w:t>1. 2555 24, 1950</w:t>
        <w:br/>
        <w:br/>
        <w:t>2y asi6 24, 1949</w:t>
        <w:br/>
        <w:br/>
        <w:t>3. 2ii6 24, 1948</w:t>
        <w:br/>
        <w:br/>
        <w:t>4. 2ii5 24, 1947</w:t>
      </w:r>
    </w:p>
    <w:p>
      <w:r>
        <w:br w:type="page"/>
      </w:r>
    </w:p>
    <w:p>
      <w:pPr>
        <w:pStyle w:val="Heading1"/>
      </w:pPr>
      <w:r>
        <w:t>Page 124</w:t>
      </w:r>
    </w:p>
    <w:p>
      <w:r>
        <w:t>Question Number : 147 Question Id : 39226611147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“All of us do not have equal talent. But all of us have an equal</w:t>
        <w:br/>
        <w:t>opportunity to develop our talents.” This statement was given</w:t>
        <w:br/>
        <w:t>by</w:t>
        <w:br/>
        <w:br/>
        <w:t>i. Jawaharlal Nehru</w:t>
        <w:br/>
        <w:br/>
        <w:t>2. BR. Ambedkar</w:t>
        <w:br/>
        <w:br/>
        <w:t>3, Mahatma Gandhi</w:t>
        <w:br/>
        <w:br/>
        <w:t>4. APJ Abdul Kalam</w:t>
        <w:br/>
        <w:br/>
        <w:t>“S008 SSPS BOS GOSS ey) SN WS WSS</w:t>
        <w:br/>
        <w:t>ODO Bw SEIS CoStar YorS OST SOA GaV0.”</w:t>
        <w:br/>
        <w:t>Ba BSwWa AVVO</w:t>
        <w:br/>
        <w:br/>
        <w:t>1 assSerS aw</w:t>
        <w:br/>
        <w:br/>
        <w:t>2 B.035. 002807, 5</w:t>
        <w:br/>
        <w:br/>
        <w:t>3. sesteryroh</w:t>
        <w:br/>
        <w:br/>
        <w:t>4, APJ om 5 SeorSo</w:t>
      </w:r>
    </w:p>
    <w:p>
      <w:r>
        <w:br w:type="page"/>
      </w:r>
    </w:p>
    <w:p>
      <w:pPr>
        <w:pStyle w:val="Heading1"/>
      </w:pPr>
      <w:r>
        <w:t>Page 125</w:t>
      </w:r>
    </w:p>
    <w:p>
      <w:r>
        <w:t>Question Number : 148 Question Id : 39226611148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Before the British conquered Bengal around 1750. India was</w:t>
        <w:br/>
        <w:t>the world’s largest producer of</w:t>
        <w:br/>
        <w:br/>
        <w:t>i. Gold</w:t>
        <w:br/>
        <w:br/>
        <w:t>2. Coffee</w:t>
        <w:br/>
        <w:br/>
        <w:t>3. Leather</w:t>
        <w:br/>
        <w:br/>
        <w:t>4. Cotton textiles</w:t>
        <w:br/>
        <w:br/>
        <w:t>1750 (osod* PSHwrto Bord alSQWoswds</w:t>
        <w:br/>
        <w:t>Sp0d 2B GH QS grgSTvo GsosoS'S oyirrdorr</w:t>
        <w:br/>
        <w:t>&amp;0ca.</w:t>
        <w:br/>
        <w:br/>
        <w:t>1. 2D07PSO</w:t>
        <w:br/>
        <w:br/>
        <w:t>2 =</w:t>
        <w:br/>
        <w:br/>
        <w:t>3. Seo</w:t>
        <w:br/>
        <w:br/>
        <w:t>4. Sreos|eo</w:t>
      </w:r>
    </w:p>
    <w:p>
      <w:r>
        <w:br w:type="page"/>
      </w:r>
    </w:p>
    <w:p>
      <w:pPr>
        <w:pStyle w:val="Heading1"/>
      </w:pPr>
      <w:r>
        <w:t>Page 126</w:t>
      </w:r>
    </w:p>
    <w:p>
      <w:r>
        <w:t>Question Number : 149 Question Id : 39226611149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As per the report on Road Accidents in India — 2019. the age</w:t>
        <w:br/>
        <w:t>group that is prone to 26% road accidents is</w:t>
        <w:br/>
        <w:br/>
        <w:t>1. 45 — 55 years</w:t>
        <w:br/>
        <w:br/>
        <w:t>2. 35 —45 years</w:t>
        <w:br/>
        <w:br/>
        <w:t>34 25 —35 years</w:t>
        <w:br/>
        <w:br/>
        <w:t>4. 18 —25 years</w:t>
        <w:br/>
        <w:br/>
        <w:t>WSBIOS® Sey Gsircros SomoGodSs ISOS - 2019</w:t>
        <w:br/>
        <w:t>OTS 26% Sey Giro MS YSw) SBP Vsarsrsa</w:t>
        <w:br/>
        <w:t>1. 45 - 55 Soséyoreo</w:t>
        <w:br/>
        <w:br/>
        <w:t>2. 35 - 45 Sosdyres</w:t>
        <w:br/>
        <w:br/>
        <w:t>3. 25 - 35 Soséyoreo</w:t>
        <w:br/>
        <w:br/>
        <w:t>4. 18 - 25 Sosdyoreo</w:t>
      </w:r>
    </w:p>
    <w:p>
      <w:r>
        <w:br w:type="page"/>
      </w:r>
    </w:p>
    <w:p>
      <w:pPr>
        <w:pStyle w:val="Heading1"/>
      </w:pPr>
      <w:r>
        <w:t>Page 127</w:t>
      </w:r>
    </w:p>
    <w:p>
      <w:r>
        <w:t>Question Number : 150 Question Id : 39226611150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It is NOT one of the three zones of mineral deposits in North</w:t>
        <w:br/>
        <w:t>America</w:t>
        <w:br/>
        <w:t>if The Canadian region</w:t>
        <w:br/>
        <w:t>2. The Appalachian region</w:t>
        <w:br/>
        <w:t>3 The Prince Charles mountains</w:t>
        <w:br/>
        <w:t>4. Western Cordilleras</w:t>
        <w:br/>
        <w:t>&amp;S5 CDISS OD paazdgres Ko sort SF</w:t>
        <w:br/>
        <w:t>30 288 sto</w:t>
        <w:br/>
        <w:t>1 BSE (Srodso</w:t>
        <w:br/>
        <w:t>2. eSTDaLS SHS Eroso</w:t>
        <w:br/>
        <w:t>3. BS) TBS sojeren</w:t>
        <w:br/>
        <w:t>4. 38) SOSTH</w:t>
        <w:br/>
        <w:t>Ge</w:t>
      </w:r>
    </w:p>
    <w:p>
      <w:r>
        <w:br w:type="page"/>
      </w:r>
    </w:p>
    <w:p>
      <w:pPr>
        <w:pStyle w:val="Heading1"/>
      </w:pPr>
      <w:r>
        <w:t>Page 128</w:t>
      </w:r>
    </w:p>
    <w:p>
      <w:r>
        <w:t>Question Number : 151 Question Id : 39226611151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‘Moinuddin Chisti Dargah’ is located in</w:t>
        <w:br/>
        <w:t>iD), Ajmer</w:t>
        <w:br/>
        <w:br/>
        <w:t>2. Delhi</w:t>
        <w:br/>
        <w:br/>
        <w:t>ED Aurangabad</w:t>
        <w:br/>
        <w:br/>
        <w:t>4. Gulbarga</w:t>
        <w:br/>
        <w:br/>
        <w:t>BwowsH.BS OY Sor’ gBp 6 Sor.</w:t>
        <w:br/>
        <w:br/>
        <w:t>® od ye</w:t>
        <w:br/>
        <w:br/>
        <w:t>2 88</w:t>
        <w:br/>
        <w:br/>
        <w:t>3. BSomerS</w:t>
        <w:br/>
        <w:br/>
        <w:t>4. aye</w:t>
      </w:r>
    </w:p>
    <w:p>
      <w:r>
        <w:br w:type="page"/>
      </w:r>
    </w:p>
    <w:p>
      <w:pPr>
        <w:pStyle w:val="Heading1"/>
      </w:pPr>
      <w:r>
        <w:t>Page 129</w:t>
      </w:r>
    </w:p>
    <w:p>
      <w:r>
        <w:t>Question Number : 152 Question Id : 39226611152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>Sub-Section Number :</w:t>
        <w:br/>
        <w:t>2</w:t>
        <w:br/>
        <w:t>Sub-Section Id :</w:t>
        <w:br/>
        <w:t>392266364</w:t>
        <w:br/>
        <w:t>Question Shuffling Allowed :</w:t>
        <w:br/>
        <w:t>Yes</w:t>
        <w:br/>
        <w:br/>
        <w:t>[Text from image 1:]</w:t>
        <w:br/>
        <w:t>Sf</w:t>
        <w:br/>
        <w:br/>
        <w:t>[Text from image 3:]</w:t>
        <w:br/>
        <w:t>Telineelapuram and Telukunchi Bird Sanctuaries are located in</w:t>
        <w:br/>
        <w:t>ih Vizianagaram District</w:t>
        <w:br/>
        <w:br/>
        <w:t>2. Eluru District</w:t>
        <w:br/>
        <w:br/>
        <w:t>3: Kakinada District</w:t>
        <w:br/>
        <w:br/>
        <w:t>4. Srikakulam District</w:t>
        <w:br/>
        <w:br/>
        <w:t>BONErDSO SOciw Sortood 33 sodyer Solera</w:t>
        <w:br/>
        <w:t>Sa ane Som</w:t>
        <w:br/>
        <w:br/>
        <w:t>ET AachSAso ser</w:t>
        <w:br/>
        <w:br/>
        <w:t>2. Serts dep</w:t>
        <w:br/>
        <w:br/>
        <w:t>3. SSTE Bee</w:t>
        <w:br/>
        <w:br/>
        <w:t>4, &amp;s¥o vee</w:t>
      </w:r>
    </w:p>
    <w:p>
      <w:r>
        <w:br w:type="page"/>
      </w:r>
    </w:p>
    <w:p>
      <w:pPr>
        <w:pStyle w:val="Heading1"/>
      </w:pPr>
      <w:r>
        <w:t>Page 130</w:t>
      </w:r>
    </w:p>
    <w:p>
      <w:r>
        <w:t>Question Number : 153 Question Id : 39226611153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In Social Science: Earth — Diversity, Production — Exchange —</w:t>
        <w:br/>
        <w:t>Livelihoods, Political systems — Governance. Social</w:t>
        <w:br/>
        <w:t>organisation — Inequities. Religion — Society and Culture —</w:t>
        <w:br/>
        <w:t>Communication are of</w:t>
        <w:br/>
        <w:br/>
        <w:t>1. Themes</w:t>
        <w:br/>
        <w:br/>
        <w:t>2 Syllabus</w:t>
        <w:br/>
        <w:br/>
        <w:t>3. Objectives</w:t>
        <w:br/>
        <w:br/>
        <w:t>4. Implications</w:t>
        <w:br/>
        <w:br/>
        <w:t>Br - POSjO, &amp;Q - Wsodbo - dsworwre, rasa</w:t>
        <w:br/>
        <w:t>SyesQeo - BOOS, Tsay SySQUGeo - EXaPHSeo, do</w:t>
        <w:br/>
        <w:t>~ QSwwO Sodio HOHL,\B - SsraTdo SSD Somes wo</w:t>
        <w:br/>
        <w:t>Boy,</w:t>
        <w:br/>
        <w:br/>
        <w:t>1 _@syoo</w:t>
        <w:br/>
        <w:br/>
        <w:t>2. PBweros</w:t>
        <w:br/>
        <w:br/>
        <w:t>3. Osseo</w:t>
        <w:br/>
        <w:br/>
        <w:t>4. SMlSdnsreo</w:t>
      </w:r>
    </w:p>
    <w:p>
      <w:r>
        <w:br w:type="page"/>
      </w:r>
    </w:p>
    <w:p>
      <w:pPr>
        <w:pStyle w:val="Heading1"/>
      </w:pPr>
      <w:r>
        <w:t>Page 131</w:t>
      </w:r>
    </w:p>
    <w:p>
      <w:r>
        <w:t>Question Number : 154 Question Id : 39226611154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“Social studies is the study of society.” stated by</w:t>
        <w:br/>
        <w:br/>
        <w:t>i EB. Wesley</w:t>
        <w:br/>
        <w:br/>
        <w:t>2 James Hemmings</w:t>
        <w:br/>
        <w:br/>
        <w:t>3: IF. Forester</w:t>
        <w:br/>
        <w:br/>
        <w:t>4. John. V. Michaels</w:t>
        <w:br/>
        <w:br/>
        <w:t>“POET QWIT Yairwo Gop, edycwWo,” wd Sayward</w:t>
        <w:br/>
        <w:t>lL EB3Q</w:t>
        <w:br/>
        <w:br/>
        <w:t>2, 85a) Baogofy</w:t>
        <w:br/>
        <w:br/>
        <w:t>3 LF. 0g5</w:t>
        <w:br/>
        <w:br/>
        <w:t>4, oS. 2. ES)</w:t>
      </w:r>
    </w:p>
    <w:p>
      <w:r>
        <w:br w:type="page"/>
      </w:r>
    </w:p>
    <w:p>
      <w:pPr>
        <w:pStyle w:val="Heading1"/>
      </w:pPr>
      <w:r>
        <w:t>Page 132</w:t>
      </w:r>
    </w:p>
    <w:p>
      <w:r>
        <w:t>Question Number : 155 Question Id : 39226611155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“There should be a Common Core Curriculum for the entire</w:t>
        <w:br/>
        <w:t>country,” suggested by</w:t>
        <w:br/>
        <w:br/>
        <w:t>I. NEP - 1986</w:t>
        <w:br/>
        <w:br/>
        <w:t>2. Kothari Commission</w:t>
        <w:br/>
        <w:br/>
        <w:t>ED Mudaliar Commission</w:t>
        <w:br/>
        <w:br/>
        <w:t>4. NCERT</w:t>
        <w:br/>
        <w:br/>
        <w:t>“S¥o SENS oF SPOS Dory WerO¥ Gowod,” HrDodSH.</w:t>
        <w:br/>
        <w:t>1. NEP- 1986</w:t>
        <w:br/>
        <w:br/>
        <w:t>2 Sed shad</w:t>
        <w:br/>
        <w:br/>
        <w:t>3. SndOdir’ sas</w:t>
        <w:br/>
        <w:br/>
        <w:t>4. NCERT</w:t>
      </w:r>
    </w:p>
    <w:p>
      <w:r>
        <w:br w:type="page"/>
      </w:r>
    </w:p>
    <w:p>
      <w:pPr>
        <w:pStyle w:val="Heading1"/>
      </w:pPr>
      <w:r>
        <w:t>Page 133</w:t>
      </w:r>
    </w:p>
    <w:p>
      <w:r>
        <w:t>Question Number : 156 Question Id : 39226611156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On the recommendation of this commission. Social studies</w:t>
        <w:br/>
        <w:t>was introduced as a major subject in the school curriculum</w:t>
        <w:br/>
        <w:br/>
        <w:t>i Secondary Education Commission - 1952</w:t>
        <w:br/>
        <w:br/>
        <w:t>2. NCF - 2000</w:t>
        <w:br/>
        <w:br/>
        <w:t>3. Yashpal Committee</w:t>
        <w:br/>
        <w:br/>
        <w:t>4. 10 years School Curriculum - 1975</w:t>
        <w:br/>
        <w:br/>
        <w:t>Bo SUS Hart) Dit SIeo MayVerdsd® Tormvewo</w:t>
        <w:br/>
        <w:t>28 OPS Ichor BS¥HQodod</w:t>
        <w:br/>
        <w:br/>
        <w:t>1. B¥oeéS DargVaaS - 1952</w:t>
        <w:br/>
        <w:br/>
        <w:t>2. NCF-2000</w:t>
        <w:br/>
        <w:br/>
        <w:t>3. coSS xed</w:t>
        <w:br/>
        <w:br/>
        <w:t>4. 10 SoSd)To SSro Dory Ber Os - 1975</w:t>
      </w:r>
    </w:p>
    <w:p>
      <w:r>
        <w:br w:type="page"/>
      </w:r>
    </w:p>
    <w:p>
      <w:pPr>
        <w:pStyle w:val="Heading1"/>
      </w:pPr>
      <w:r>
        <w:t>Page 134</w:t>
      </w:r>
    </w:p>
    <w:p>
      <w:r>
        <w:t>Question Number : 157 Question Id : 39226611157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t>Note: For this question, ambiguity is found in question/answer. Candidate will get full marks for</w:t>
        <w:br/>
        <w:t>this question if any of the correct options are chosen.</w:t>
        <w:br/>
        <w:br/>
        <w:t>[Text from image 1:]</w:t>
        <w:br/>
        <w:t>Sf</w:t>
        <w:br/>
        <w:br/>
        <w:t>[Text from image 3:]</w:t>
        <w:br/>
        <w:t>Identify the mismatched pairs in Physical maps</w:t>
        <w:br/>
        <w:br/>
        <w:t>a. Red - Desert</w:t>
        <w:br/>
        <w:br/>
        <w:t>b. Yellow - Hills</w:t>
        <w:br/>
        <w:br/>
        <w:t>c Blue - Rivers and Oceans</w:t>
        <w:br/>
        <w:t>d. Dark Green - Plane areas</w:t>
        <w:br/>
        <w:br/>
        <w:t>TOS SeroS HHI aor M8owos.</w:t>
        <w:br/>
        <w:br/>
        <w:t>a. DON - Peles)</w:t>
        <w:br/>
        <w:br/>
        <w:t>b.  Smy a Fotéeo</w:t>
        <w:br/>
        <w:br/>
        <w:t>c deo - Stoeo MSdk Yxivolcreo</w:t>
        <w:br/>
        <w:t>d. Sbotht stad) - pore</w:t>
        <w:br/>
        <w:br/>
        <w:t>E ad</w:t>
        <w:br/>
        <w:br/>
        <w:t>2. ab</w:t>
        <w:br/>
        <w:br/>
        <w:t>3 Gd</w:t>
        <w:br/>
        <w:br/>
        <w:t>4. b.c</w:t>
      </w:r>
    </w:p>
    <w:p>
      <w:r>
        <w:br w:type="page"/>
      </w:r>
    </w:p>
    <w:p>
      <w:pPr>
        <w:pStyle w:val="Heading1"/>
      </w:pPr>
      <w:r>
        <w:t>Page 135</w:t>
      </w:r>
    </w:p>
    <w:p>
      <w:r>
        <w:t>Question Number : 158 Question Id : 39226611158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number of Academic Standards in Social Studies</w:t>
        <w:br/>
        <w:t>textbooks of class 6 to 10</w:t>
        <w:br/>
        <w:br/>
        <w:t>6 MOE 10 SSKHo Towmsrwy SogQgres Ke</w:t>
        <w:br/>
        <w:t>DaVSsrero Sows</w:t>
        <w:br/>
        <w:br/>
        <w:t>1. 4</w:t>
        <w:br/>
        <w:br/>
        <w:t>2. 6</w:t>
        <w:br/>
        <w:br/>
        <w:t>3 5</w:t>
        <w:br/>
        <w:br/>
        <w:t>4. 3</w:t>
      </w:r>
    </w:p>
    <w:p>
      <w:r>
        <w:br w:type="page"/>
      </w:r>
    </w:p>
    <w:p>
      <w:pPr>
        <w:pStyle w:val="Heading1"/>
      </w:pPr>
      <w:r>
        <w:t>Page 136</w:t>
      </w:r>
    </w:p>
    <w:p>
      <w:r>
        <w:t>Question Number : 159 Question Id : 39226611159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The following approaches can be adopted in ‘Problem</w:t>
        <w:br/>
        <w:t>Solving’</w:t>
        <w:br/>
        <w:br/>
        <w:t>a. Inductive</w:t>
        <w:br/>
        <w:br/>
        <w:t>b. Deductive</w:t>
        <w:br/>
        <w:br/>
        <w:t>&amp; Analytical</w:t>
        <w:br/>
        <w:br/>
        <w:t>d. Synthetic</w:t>
        <w:br/>
        <w:br/>
        <w:t>DabM SOM, VO'S Be OB GHAsirvs wiwHoosseyy</w:t>
        <w:br/>
        <w:t>a. SKmrs ys</w:t>
        <w:br/>
        <w:br/>
        <w:t>b. Kwa, ae</w:t>
        <w:br/>
        <w:br/>
        <w:t>c.  Mgsemesys</w:t>
        <w:br/>
        <w:br/>
        <w:t>d. Dosspe. es</w:t>
        <w:br/>
        <w:br/>
        <w:t>1. a.b</w:t>
        <w:br/>
        <w:br/>
        <w:t>2. a. b.c</w:t>
        <w:br/>
        <w:br/>
        <w:t>3: b.e.d</w:t>
        <w:br/>
        <w:br/>
        <w:t>4. ab.e.d</w:t>
      </w:r>
    </w:p>
    <w:p>
      <w:r>
        <w:br w:type="page"/>
      </w:r>
    </w:p>
    <w:p>
      <w:pPr>
        <w:pStyle w:val="Heading1"/>
      </w:pPr>
      <w:r>
        <w:t>Page 137</w:t>
      </w:r>
    </w:p>
    <w:p>
      <w:r>
        <w:t>Question Number : 160 Question Id : 39226611160 Question Type : MCQ Option Shuffling : No</w:t>
        <w:br/>
        <w:t>Display Question Number : Yes</w:t>
        <w:br/>
        <w:t>Correct Marks : 0.5 Wrong Marks : 0</w:t>
        <w:br/>
        <w:t>Options :</w:t>
        <w:br/>
        <w:t xml:space="preserve">1. </w:t>
        <w:br/>
        <w:t xml:space="preserve"> 1</w:t>
        <w:br/>
        <w:t xml:space="preserve">2. </w:t>
        <w:br/>
        <w:t xml:space="preserve"> 2</w:t>
        <w:br/>
        <w:t xml:space="preserve">3. </w:t>
        <w:br/>
        <w:t xml:space="preserve"> 3</w:t>
        <w:br/>
        <w:t xml:space="preserve">4. </w:t>
        <w:br/>
        <w:t xml:space="preserve"> 4</w:t>
        <w:br/>
        <w:br/>
        <w:t>[Text from image 1:]</w:t>
        <w:br/>
        <w:t>Sf</w:t>
        <w:br/>
        <w:br/>
        <w:t>[Text from image 3:]</w:t>
        <w:br/>
        <w:t>Identify the conditions where the constructions of knowledge</w:t>
        <w:br/>
        <w:t>occurs from the following</w:t>
        <w:br/>
        <w:br/>
        <w:t>Ie Pretext. Urge creation, Mental process</w:t>
        <w:br/>
        <w:br/>
        <w:t>De Pretext. Information overloading. Thought provoking</w:t>
        <w:br/>
        <w:t>3h, Mental process, Isolate learning. Pretext</w:t>
        <w:br/>
        <w:br/>
        <w:t>4. Pretext. Demotivation, Participation</w:t>
        <w:br/>
        <w:br/>
        <w:t>808 TES HS Noryrro stoi Hodimyow MQowod.</w:t>
        <w:br/>
        <w:br/>
        <w:t>1 RPUEPSS, GSS SOROS, SHHHY WIS</w:t>
        <w:br/>
        <w:br/>
        <w:t>2. SPOEPSS, HEMI MYB, SHORE GlEcso</w:t>
        <w:br/>
        <w:br/>
        <w:t>a SPSOS GlSao, Asroes eS~OSO, WHPSS</w:t>
        <w:br/>
        <w:br/>
        <w:t>4. WPS, (ver TAMESLO, BPA SDGO</w:t>
      </w:r>
    </w:p>
    <w:p>
      <w:r>
        <w:br w:type="page"/>
      </w:r>
    </w:p>
    <w:p>
      <w:pPr>
        <w:pStyle w:val="Heading1"/>
      </w:pPr>
      <w:r>
        <w:t>Document Information</w:t>
      </w:r>
    </w:p>
    <w:p>
      <w:r>
        <w:t>Source File: c7e72c12-0e41-4547-97a1-b2a092df0e00_ea0ad8ac-a9da-483a-a988-7633a2779ae9.pdf</w:t>
      </w:r>
    </w:p>
    <w:p>
      <w:r>
        <w:t>Total Pages: 137</w:t>
      </w:r>
    </w:p>
    <w:p>
      <w:r>
        <w:t>Pages with Text: 137</w:t>
      </w:r>
    </w:p>
    <w:p>
      <w:r>
        <w:t>Total Words: 15456</w:t>
      </w:r>
    </w:p>
    <w:p>
      <w:r>
        <w:t>Converted: 2025-08-16 22:35:13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